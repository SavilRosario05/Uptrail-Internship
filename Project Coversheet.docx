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2014D" w14:textId="77777777" w:rsidR="009C67F6" w:rsidRPr="00F03927" w:rsidRDefault="00000000">
      <w:pPr>
        <w:jc w:val="center"/>
        <w:rPr>
          <w:rFonts w:cs="Arial"/>
        </w:rPr>
      </w:pPr>
      <w:r w:rsidRPr="00F03927">
        <w:rPr>
          <w:rFonts w:cs="Arial"/>
          <w:b/>
          <w:color w:val="003366"/>
          <w:sz w:val="52"/>
        </w:rPr>
        <w:t>Project Coversheet</w:t>
      </w:r>
    </w:p>
    <w:tbl>
      <w:tblPr>
        <w:tblStyle w:val="TableGrid"/>
        <w:tblW w:w="9658" w:type="dxa"/>
        <w:tblLook w:val="04A0" w:firstRow="1" w:lastRow="0" w:firstColumn="1" w:lastColumn="0" w:noHBand="0" w:noVBand="1"/>
      </w:tblPr>
      <w:tblGrid>
        <w:gridCol w:w="2448"/>
        <w:gridCol w:w="7210"/>
      </w:tblGrid>
      <w:tr w:rsidR="003239B8" w:rsidRPr="00F03927" w14:paraId="41627B0C" w14:textId="77777777" w:rsidTr="00C46573">
        <w:trPr>
          <w:trHeight w:val="304"/>
        </w:trPr>
        <w:tc>
          <w:tcPr>
            <w:tcW w:w="2448" w:type="dxa"/>
            <w:shd w:val="clear" w:color="auto" w:fill="C6D9F1" w:themeFill="text2" w:themeFillTint="33"/>
          </w:tcPr>
          <w:p w14:paraId="529EF5CD" w14:textId="1AAD1BA6" w:rsidR="003239B8" w:rsidRPr="00F03927" w:rsidRDefault="003239B8">
            <w:pPr>
              <w:rPr>
                <w:rFonts w:cs="Arial"/>
              </w:rPr>
            </w:pPr>
            <w:r w:rsidRPr="00F03927">
              <w:rPr>
                <w:rFonts w:cs="Arial"/>
              </w:rPr>
              <w:t>Full Name</w:t>
            </w:r>
          </w:p>
        </w:tc>
        <w:tc>
          <w:tcPr>
            <w:tcW w:w="7210" w:type="dxa"/>
          </w:tcPr>
          <w:p w14:paraId="37489470" w14:textId="17F1A41B" w:rsidR="003239B8" w:rsidRPr="00F03927" w:rsidRDefault="00DA5E5A">
            <w:pPr>
              <w:rPr>
                <w:rFonts w:cs="Arial"/>
              </w:rPr>
            </w:pPr>
            <w:r>
              <w:rPr>
                <w:rFonts w:cs="Arial"/>
              </w:rPr>
              <w:t>Savil Rosario</w:t>
            </w:r>
          </w:p>
        </w:tc>
      </w:tr>
      <w:tr w:rsidR="003239B8" w:rsidRPr="00F03927" w14:paraId="08676D32" w14:textId="77777777" w:rsidTr="00C46573">
        <w:trPr>
          <w:trHeight w:val="304"/>
        </w:trPr>
        <w:tc>
          <w:tcPr>
            <w:tcW w:w="2448" w:type="dxa"/>
            <w:shd w:val="clear" w:color="auto" w:fill="C6D9F1" w:themeFill="text2" w:themeFillTint="33"/>
          </w:tcPr>
          <w:p w14:paraId="7A174F33" w14:textId="13533FBF" w:rsidR="003239B8" w:rsidRPr="00F03927" w:rsidRDefault="003239B8">
            <w:pPr>
              <w:rPr>
                <w:rFonts w:cs="Arial"/>
              </w:rPr>
            </w:pPr>
            <w:r w:rsidRPr="00F03927">
              <w:rPr>
                <w:rFonts w:cs="Arial"/>
              </w:rPr>
              <w:t>Email</w:t>
            </w:r>
          </w:p>
        </w:tc>
        <w:tc>
          <w:tcPr>
            <w:tcW w:w="7210" w:type="dxa"/>
          </w:tcPr>
          <w:p w14:paraId="6B46618B" w14:textId="727EE8CB" w:rsidR="003239B8" w:rsidRPr="00F03927" w:rsidRDefault="00DA5E5A">
            <w:pPr>
              <w:rPr>
                <w:rFonts w:cs="Arial"/>
              </w:rPr>
            </w:pPr>
            <w:hyperlink r:id="rId8" w:history="1">
              <w:r w:rsidRPr="00E2793A">
                <w:rPr>
                  <w:rStyle w:val="Hyperlink"/>
                  <w:rFonts w:cs="Arial"/>
                </w:rPr>
                <w:t>rosariosavil1905@gmail.com</w:t>
              </w:r>
            </w:hyperlink>
          </w:p>
        </w:tc>
      </w:tr>
      <w:tr w:rsidR="003239B8" w:rsidRPr="00F03927" w14:paraId="782C51EC" w14:textId="77777777" w:rsidTr="00C46573">
        <w:trPr>
          <w:trHeight w:val="304"/>
        </w:trPr>
        <w:tc>
          <w:tcPr>
            <w:tcW w:w="2448" w:type="dxa"/>
            <w:shd w:val="clear" w:color="auto" w:fill="C6D9F1" w:themeFill="text2" w:themeFillTint="33"/>
          </w:tcPr>
          <w:p w14:paraId="02D4C879" w14:textId="7510212B" w:rsidR="003239B8" w:rsidRPr="00F03927" w:rsidRDefault="003239B8">
            <w:pPr>
              <w:rPr>
                <w:rFonts w:cs="Arial"/>
              </w:rPr>
            </w:pPr>
            <w:r w:rsidRPr="00F03927">
              <w:rPr>
                <w:rFonts w:cs="Arial"/>
              </w:rPr>
              <w:t>Contact Number</w:t>
            </w:r>
          </w:p>
        </w:tc>
        <w:tc>
          <w:tcPr>
            <w:tcW w:w="7210" w:type="dxa"/>
          </w:tcPr>
          <w:p w14:paraId="381B6B00" w14:textId="53914CC2" w:rsidR="003239B8" w:rsidRPr="00F03927" w:rsidRDefault="00DA5E5A">
            <w:pPr>
              <w:rPr>
                <w:rFonts w:cs="Arial"/>
              </w:rPr>
            </w:pPr>
            <w:r>
              <w:rPr>
                <w:rFonts w:cs="Arial"/>
              </w:rPr>
              <w:t>0</w:t>
            </w:r>
            <w:r>
              <w:t>892217344</w:t>
            </w:r>
          </w:p>
        </w:tc>
      </w:tr>
      <w:tr w:rsidR="00786EE0" w:rsidRPr="00F03927" w14:paraId="088E42D4" w14:textId="77777777" w:rsidTr="00C46573">
        <w:trPr>
          <w:trHeight w:val="304"/>
        </w:trPr>
        <w:tc>
          <w:tcPr>
            <w:tcW w:w="2448" w:type="dxa"/>
            <w:shd w:val="clear" w:color="auto" w:fill="C6D9F1" w:themeFill="text2" w:themeFillTint="33"/>
          </w:tcPr>
          <w:p w14:paraId="2B22FDE9" w14:textId="5787A4E5" w:rsidR="00786EE0" w:rsidRPr="00F03927" w:rsidRDefault="00786EE0">
            <w:pPr>
              <w:rPr>
                <w:rFonts w:cs="Arial"/>
              </w:rPr>
            </w:pPr>
            <w:r w:rsidRPr="00F03927">
              <w:rPr>
                <w:rFonts w:cs="Arial"/>
              </w:rPr>
              <w:t>Date of Submission</w:t>
            </w:r>
          </w:p>
        </w:tc>
        <w:tc>
          <w:tcPr>
            <w:tcW w:w="7210" w:type="dxa"/>
          </w:tcPr>
          <w:p w14:paraId="7873ABAF" w14:textId="57B76A92" w:rsidR="00786EE0" w:rsidRPr="00F03927" w:rsidRDefault="00DA5E5A">
            <w:pPr>
              <w:rPr>
                <w:rFonts w:cs="Arial"/>
              </w:rPr>
            </w:pPr>
            <w:r>
              <w:rPr>
                <w:rFonts w:cs="Arial"/>
              </w:rPr>
              <w:t>0</w:t>
            </w:r>
            <w:r>
              <w:t>5/07/2025</w:t>
            </w:r>
          </w:p>
        </w:tc>
      </w:tr>
      <w:tr w:rsidR="003239B8" w:rsidRPr="00F03927" w14:paraId="364F8243" w14:textId="77777777" w:rsidTr="00C46573">
        <w:trPr>
          <w:trHeight w:val="304"/>
        </w:trPr>
        <w:tc>
          <w:tcPr>
            <w:tcW w:w="2448" w:type="dxa"/>
            <w:shd w:val="clear" w:color="auto" w:fill="C6D9F1" w:themeFill="text2" w:themeFillTint="33"/>
          </w:tcPr>
          <w:p w14:paraId="574FCD2F" w14:textId="12DBADA8" w:rsidR="003239B8" w:rsidRPr="00F03927" w:rsidRDefault="003239B8">
            <w:pPr>
              <w:rPr>
                <w:rFonts w:cs="Arial"/>
              </w:rPr>
            </w:pPr>
            <w:r w:rsidRPr="00F03927">
              <w:rPr>
                <w:rFonts w:cs="Arial"/>
              </w:rPr>
              <w:t xml:space="preserve">Project </w:t>
            </w:r>
            <w:r w:rsidR="00C46573" w:rsidRPr="00F03927">
              <w:rPr>
                <w:rFonts w:cs="Arial"/>
              </w:rPr>
              <w:t xml:space="preserve">Week </w:t>
            </w:r>
          </w:p>
        </w:tc>
        <w:tc>
          <w:tcPr>
            <w:tcW w:w="7210" w:type="dxa"/>
          </w:tcPr>
          <w:p w14:paraId="2B7F670E" w14:textId="29566BFC" w:rsidR="003239B8" w:rsidRPr="00F03927" w:rsidRDefault="00C46573">
            <w:pPr>
              <w:rPr>
                <w:rFonts w:cs="Arial"/>
              </w:rPr>
            </w:pPr>
            <w:r w:rsidRPr="00F03927">
              <w:rPr>
                <w:rFonts w:cs="Arial"/>
              </w:rPr>
              <w:t xml:space="preserve"> Week 1</w:t>
            </w:r>
          </w:p>
        </w:tc>
      </w:tr>
    </w:tbl>
    <w:p w14:paraId="4A5E01AE" w14:textId="5B949623" w:rsidR="009C67F6" w:rsidRPr="00F03927" w:rsidRDefault="00000000" w:rsidP="00F03927">
      <w:pPr>
        <w:spacing w:before="240"/>
        <w:rPr>
          <w:rFonts w:cs="Arial"/>
          <w:szCs w:val="24"/>
        </w:rPr>
      </w:pPr>
      <w:r w:rsidRPr="00F03927">
        <w:rPr>
          <w:rFonts w:cs="Arial"/>
          <w:b/>
          <w:color w:val="003366"/>
          <w:szCs w:val="24"/>
        </w:rPr>
        <w:t>Project Guidelines and Rules</w:t>
      </w:r>
    </w:p>
    <w:p w14:paraId="250B67ED" w14:textId="2DFA29DB" w:rsidR="001E4A76" w:rsidRPr="001E4A76" w:rsidRDefault="008F6B7C" w:rsidP="00F03927">
      <w:pPr>
        <w:rPr>
          <w:rFonts w:cs="Arial"/>
          <w:b/>
          <w:bCs/>
          <w:szCs w:val="24"/>
          <w:lang w:val="en-GB"/>
        </w:rPr>
      </w:pPr>
      <w:r w:rsidRPr="00F03927">
        <w:rPr>
          <w:rFonts w:cs="Arial"/>
          <w:b/>
          <w:bCs/>
          <w:szCs w:val="24"/>
          <w:lang w:val="en-GB"/>
        </w:rPr>
        <w:t xml:space="preserve">1. </w:t>
      </w:r>
      <w:r w:rsidR="001E4A76" w:rsidRPr="001E4A76">
        <w:rPr>
          <w:rFonts w:cs="Arial"/>
          <w:b/>
          <w:bCs/>
          <w:szCs w:val="24"/>
          <w:lang w:val="en-GB"/>
        </w:rPr>
        <w:t>Submission Format</w:t>
      </w:r>
    </w:p>
    <w:p w14:paraId="419EADD0" w14:textId="77777777" w:rsidR="001E4A76" w:rsidRPr="001E4A76" w:rsidRDefault="001E4A76" w:rsidP="00F03927">
      <w:pPr>
        <w:numPr>
          <w:ilvl w:val="0"/>
          <w:numId w:val="10"/>
        </w:numPr>
        <w:rPr>
          <w:rFonts w:cs="Arial"/>
          <w:szCs w:val="24"/>
          <w:lang w:val="en-GB"/>
        </w:rPr>
      </w:pPr>
      <w:r w:rsidRPr="001E4A76">
        <w:rPr>
          <w:rFonts w:cs="Arial"/>
          <w:b/>
          <w:bCs/>
          <w:szCs w:val="24"/>
          <w:lang w:val="en-GB"/>
        </w:rPr>
        <w:t>Document Style</w:t>
      </w:r>
      <w:r w:rsidRPr="001E4A76">
        <w:rPr>
          <w:rFonts w:cs="Arial"/>
          <w:szCs w:val="24"/>
          <w:lang w:val="en-GB"/>
        </w:rPr>
        <w:t>:</w:t>
      </w:r>
    </w:p>
    <w:p w14:paraId="7F7EDFAC" w14:textId="77777777" w:rsidR="001E4A76" w:rsidRPr="00F03927" w:rsidRDefault="001E4A76" w:rsidP="00F03927">
      <w:pPr>
        <w:pStyle w:val="ListParagraph"/>
        <w:numPr>
          <w:ilvl w:val="1"/>
          <w:numId w:val="10"/>
        </w:numPr>
        <w:rPr>
          <w:rFonts w:cs="Arial"/>
          <w:szCs w:val="24"/>
          <w:lang w:val="en-GB"/>
        </w:rPr>
      </w:pPr>
      <w:r w:rsidRPr="00F03927">
        <w:rPr>
          <w:rFonts w:cs="Arial"/>
          <w:szCs w:val="24"/>
          <w:lang w:val="en-GB"/>
        </w:rPr>
        <w:t xml:space="preserve">Use a clean, readable font such as </w:t>
      </w:r>
      <w:r w:rsidRPr="00F03927">
        <w:rPr>
          <w:rFonts w:cs="Arial"/>
          <w:i/>
          <w:iCs/>
          <w:szCs w:val="24"/>
          <w:lang w:val="en-GB"/>
        </w:rPr>
        <w:t>Arial</w:t>
      </w:r>
      <w:r w:rsidRPr="00F03927">
        <w:rPr>
          <w:rFonts w:cs="Arial"/>
          <w:szCs w:val="24"/>
          <w:lang w:val="en-GB"/>
        </w:rPr>
        <w:t xml:space="preserve"> or </w:t>
      </w:r>
      <w:r w:rsidRPr="00F03927">
        <w:rPr>
          <w:rFonts w:cs="Arial"/>
          <w:i/>
          <w:iCs/>
          <w:szCs w:val="24"/>
          <w:lang w:val="en-GB"/>
        </w:rPr>
        <w:t>Times New Roman</w:t>
      </w:r>
      <w:r w:rsidRPr="00F03927">
        <w:rPr>
          <w:rFonts w:cs="Arial"/>
          <w:szCs w:val="24"/>
          <w:lang w:val="en-GB"/>
        </w:rPr>
        <w:t>, size 12.</w:t>
      </w:r>
    </w:p>
    <w:p w14:paraId="4157C4E4" w14:textId="77777777" w:rsidR="001E4A76" w:rsidRPr="00F03927" w:rsidRDefault="001E4A76" w:rsidP="00F03927">
      <w:pPr>
        <w:pStyle w:val="ListParagraph"/>
        <w:numPr>
          <w:ilvl w:val="1"/>
          <w:numId w:val="10"/>
        </w:numPr>
        <w:rPr>
          <w:rFonts w:cs="Arial"/>
          <w:szCs w:val="24"/>
          <w:lang w:val="en-GB"/>
        </w:rPr>
      </w:pPr>
      <w:r w:rsidRPr="00F03927">
        <w:rPr>
          <w:rFonts w:cs="Arial"/>
          <w:szCs w:val="24"/>
          <w:lang w:val="en-GB"/>
        </w:rPr>
        <w:t xml:space="preserve">Set line spacing to </w:t>
      </w:r>
      <w:r w:rsidRPr="00F03927">
        <w:rPr>
          <w:rFonts w:cs="Arial"/>
          <w:b/>
          <w:bCs/>
          <w:szCs w:val="24"/>
          <w:lang w:val="en-GB"/>
        </w:rPr>
        <w:t>1.5</w:t>
      </w:r>
      <w:r w:rsidRPr="00F03927">
        <w:rPr>
          <w:rFonts w:cs="Arial"/>
          <w:szCs w:val="24"/>
          <w:lang w:val="en-GB"/>
        </w:rPr>
        <w:t xml:space="preserve"> for readability.</w:t>
      </w:r>
    </w:p>
    <w:p w14:paraId="5F293EF6" w14:textId="77777777" w:rsidR="001E4A76" w:rsidRPr="001E4A76" w:rsidRDefault="001E4A76" w:rsidP="00F03927">
      <w:pPr>
        <w:numPr>
          <w:ilvl w:val="0"/>
          <w:numId w:val="10"/>
        </w:numPr>
        <w:rPr>
          <w:rFonts w:cs="Arial"/>
          <w:szCs w:val="24"/>
          <w:lang w:val="en-GB"/>
        </w:rPr>
      </w:pPr>
      <w:r w:rsidRPr="001E4A76">
        <w:rPr>
          <w:rFonts w:cs="Arial"/>
          <w:b/>
          <w:bCs/>
          <w:szCs w:val="24"/>
          <w:lang w:val="en-GB"/>
        </w:rPr>
        <w:t>File Naming</w:t>
      </w:r>
      <w:r w:rsidRPr="001E4A76">
        <w:rPr>
          <w:rFonts w:cs="Arial"/>
          <w:szCs w:val="24"/>
          <w:lang w:val="en-GB"/>
        </w:rPr>
        <w:t>:</w:t>
      </w:r>
    </w:p>
    <w:p w14:paraId="4C613EEE" w14:textId="22FB6D1C" w:rsidR="001E4A76" w:rsidRPr="001E4A76" w:rsidRDefault="001E4A76" w:rsidP="00F03927">
      <w:pPr>
        <w:numPr>
          <w:ilvl w:val="1"/>
          <w:numId w:val="10"/>
        </w:numPr>
        <w:rPr>
          <w:rFonts w:cs="Arial"/>
          <w:szCs w:val="24"/>
          <w:lang w:val="en-GB"/>
        </w:rPr>
      </w:pPr>
      <w:r w:rsidRPr="001E4A76">
        <w:rPr>
          <w:rFonts w:cs="Arial"/>
          <w:szCs w:val="24"/>
          <w:lang w:val="en-GB"/>
        </w:rPr>
        <w:t>Use the following naming format:</w:t>
      </w:r>
      <w:r w:rsidRPr="001E4A76">
        <w:rPr>
          <w:rFonts w:cs="Arial"/>
          <w:szCs w:val="24"/>
          <w:lang w:val="en-GB"/>
        </w:rPr>
        <w:br/>
        <w:t>Week X – [Project Title] – [Your Full Name Used During Registration]</w:t>
      </w:r>
      <w:r w:rsidRPr="001E4A76">
        <w:rPr>
          <w:rFonts w:cs="Arial"/>
          <w:szCs w:val="24"/>
          <w:lang w:val="en-GB"/>
        </w:rPr>
        <w:br/>
      </w:r>
      <w:r w:rsidRPr="001E4A76">
        <w:rPr>
          <w:rFonts w:cs="Arial"/>
          <w:i/>
          <w:iCs/>
          <w:szCs w:val="24"/>
          <w:lang w:val="en-GB"/>
        </w:rPr>
        <w:t>Example</w:t>
      </w:r>
      <w:r w:rsidRPr="001E4A76">
        <w:rPr>
          <w:rFonts w:cs="Arial"/>
          <w:szCs w:val="24"/>
          <w:lang w:val="en-GB"/>
        </w:rPr>
        <w:t xml:space="preserve">: Week 1 – Customer Sign-Up Behaviour – </w:t>
      </w:r>
      <w:r w:rsidR="008F6B7C" w:rsidRPr="00F03927">
        <w:rPr>
          <w:rFonts w:cs="Arial"/>
          <w:szCs w:val="24"/>
          <w:lang w:val="en-GB"/>
        </w:rPr>
        <w:t>Mark Robb</w:t>
      </w:r>
    </w:p>
    <w:p w14:paraId="49B808F3" w14:textId="77777777" w:rsidR="001E4A76" w:rsidRPr="001E4A76" w:rsidRDefault="001E4A76" w:rsidP="00F03927">
      <w:pPr>
        <w:numPr>
          <w:ilvl w:val="0"/>
          <w:numId w:val="10"/>
        </w:numPr>
        <w:rPr>
          <w:rFonts w:cs="Arial"/>
          <w:szCs w:val="24"/>
          <w:lang w:val="en-GB"/>
        </w:rPr>
      </w:pPr>
      <w:r w:rsidRPr="001E4A76">
        <w:rPr>
          <w:rFonts w:cs="Arial"/>
          <w:b/>
          <w:bCs/>
          <w:szCs w:val="24"/>
          <w:lang w:val="en-GB"/>
        </w:rPr>
        <w:t>File Types</w:t>
      </w:r>
      <w:r w:rsidRPr="001E4A76">
        <w:rPr>
          <w:rFonts w:cs="Arial"/>
          <w:szCs w:val="24"/>
          <w:lang w:val="en-GB"/>
        </w:rPr>
        <w:t>:</w:t>
      </w:r>
    </w:p>
    <w:p w14:paraId="343C3FF9" w14:textId="38F31D7A" w:rsidR="001E4A76" w:rsidRPr="00F03927" w:rsidRDefault="001E4A76" w:rsidP="00F03927">
      <w:pPr>
        <w:pStyle w:val="ListParagraph"/>
        <w:numPr>
          <w:ilvl w:val="1"/>
          <w:numId w:val="10"/>
        </w:numPr>
        <w:rPr>
          <w:rFonts w:cs="Arial"/>
          <w:szCs w:val="24"/>
          <w:lang w:val="en-GB"/>
        </w:rPr>
      </w:pPr>
      <w:r w:rsidRPr="00F03927">
        <w:rPr>
          <w:rFonts w:cs="Arial"/>
          <w:szCs w:val="24"/>
          <w:lang w:val="en-GB"/>
        </w:rPr>
        <w:t xml:space="preserve">Submit your report as a </w:t>
      </w:r>
      <w:r w:rsidRPr="00F03927">
        <w:rPr>
          <w:rFonts w:cs="Arial"/>
          <w:b/>
          <w:bCs/>
          <w:szCs w:val="24"/>
          <w:lang w:val="en-GB"/>
        </w:rPr>
        <w:t>PDF</w:t>
      </w:r>
      <w:r w:rsidR="008F6B7C" w:rsidRPr="00F03927">
        <w:rPr>
          <w:rFonts w:cs="Arial"/>
          <w:szCs w:val="24"/>
          <w:lang w:val="en-GB"/>
        </w:rPr>
        <w:t>.</w:t>
      </w:r>
    </w:p>
    <w:p w14:paraId="6CEAF374" w14:textId="40E137F2" w:rsidR="001E4A76" w:rsidRPr="00F03927" w:rsidRDefault="001E4A76" w:rsidP="00F03927">
      <w:pPr>
        <w:pStyle w:val="ListParagraph"/>
        <w:numPr>
          <w:ilvl w:val="1"/>
          <w:numId w:val="10"/>
        </w:numPr>
        <w:rPr>
          <w:rFonts w:cs="Arial"/>
          <w:szCs w:val="24"/>
          <w:lang w:val="en-GB"/>
        </w:rPr>
      </w:pPr>
      <w:r w:rsidRPr="00F03927">
        <w:rPr>
          <w:rFonts w:cs="Arial"/>
          <w:szCs w:val="24"/>
          <w:lang w:val="en-GB"/>
        </w:rPr>
        <w:t xml:space="preserve">If your project includes code or analysis, attach </w:t>
      </w:r>
      <w:proofErr w:type="gramStart"/>
      <w:r w:rsidRPr="00F03927">
        <w:rPr>
          <w:rFonts w:cs="Arial"/>
          <w:szCs w:val="24"/>
          <w:lang w:val="en-GB"/>
        </w:rPr>
        <w:t xml:space="preserve">the </w:t>
      </w:r>
      <w:r w:rsidRPr="00F03927">
        <w:rPr>
          <w:rFonts w:cs="Arial"/>
          <w:b/>
          <w:bCs/>
          <w:szCs w:val="24"/>
          <w:lang w:val="en-GB"/>
        </w:rPr>
        <w:t>.</w:t>
      </w:r>
      <w:proofErr w:type="spellStart"/>
      <w:r w:rsidRPr="00F03927">
        <w:rPr>
          <w:rFonts w:cs="Arial"/>
          <w:b/>
          <w:bCs/>
          <w:szCs w:val="24"/>
          <w:lang w:val="en-GB"/>
        </w:rPr>
        <w:t>ipynb</w:t>
      </w:r>
      <w:proofErr w:type="spellEnd"/>
      <w:proofErr w:type="gramEnd"/>
      <w:r w:rsidRPr="00F03927">
        <w:rPr>
          <w:rFonts w:cs="Arial"/>
          <w:b/>
          <w:bCs/>
          <w:szCs w:val="24"/>
          <w:lang w:val="en-GB"/>
        </w:rPr>
        <w:t xml:space="preserve"> notebook</w:t>
      </w:r>
      <w:r w:rsidRPr="00F03927">
        <w:rPr>
          <w:rFonts w:cs="Arial"/>
          <w:szCs w:val="24"/>
          <w:lang w:val="en-GB"/>
        </w:rPr>
        <w:t xml:space="preserve"> as well.</w:t>
      </w:r>
    </w:p>
    <w:p w14:paraId="0C8A8DEC" w14:textId="77777777" w:rsidR="001E4A76" w:rsidRPr="001E4A76" w:rsidRDefault="001E4A76" w:rsidP="00F03927">
      <w:pPr>
        <w:rPr>
          <w:rFonts w:cs="Arial"/>
          <w:b/>
          <w:bCs/>
          <w:szCs w:val="24"/>
          <w:lang w:val="en-GB"/>
        </w:rPr>
      </w:pPr>
      <w:r w:rsidRPr="001E4A76">
        <w:rPr>
          <w:rFonts w:cs="Arial"/>
          <w:b/>
          <w:bCs/>
          <w:szCs w:val="24"/>
          <w:lang w:val="en-GB"/>
        </w:rPr>
        <w:t>2. Writing Requirements</w:t>
      </w:r>
    </w:p>
    <w:p w14:paraId="75B8F6DA" w14:textId="77777777" w:rsidR="001E4A76" w:rsidRPr="00F03927" w:rsidRDefault="001E4A76" w:rsidP="00F03927">
      <w:pPr>
        <w:pStyle w:val="ListParagraph"/>
        <w:numPr>
          <w:ilvl w:val="0"/>
          <w:numId w:val="17"/>
        </w:numPr>
        <w:rPr>
          <w:rFonts w:cs="Arial"/>
          <w:szCs w:val="24"/>
          <w:lang w:val="en-GB"/>
        </w:rPr>
      </w:pPr>
      <w:r w:rsidRPr="00F03927">
        <w:rPr>
          <w:rFonts w:cs="Arial"/>
          <w:szCs w:val="24"/>
          <w:lang w:val="en-GB"/>
        </w:rPr>
        <w:t>Use formal, professional language.</w:t>
      </w:r>
    </w:p>
    <w:p w14:paraId="44576AF5" w14:textId="36797703" w:rsidR="001E4A76" w:rsidRPr="00F03927" w:rsidRDefault="001E4A76" w:rsidP="00F03927">
      <w:pPr>
        <w:pStyle w:val="ListParagraph"/>
        <w:numPr>
          <w:ilvl w:val="0"/>
          <w:numId w:val="17"/>
        </w:numPr>
        <w:rPr>
          <w:rFonts w:cs="Arial"/>
          <w:szCs w:val="24"/>
          <w:lang w:val="en-GB"/>
        </w:rPr>
      </w:pPr>
      <w:r w:rsidRPr="00F03927">
        <w:rPr>
          <w:rFonts w:cs="Arial"/>
          <w:szCs w:val="24"/>
          <w:lang w:val="en-GB"/>
        </w:rPr>
        <w:t>Structure your content using headings, bullet points, or numbered lists.</w:t>
      </w:r>
    </w:p>
    <w:p w14:paraId="1FAC175A" w14:textId="77777777" w:rsidR="001E4A76" w:rsidRPr="001E4A76" w:rsidRDefault="001E4A76" w:rsidP="00F03927">
      <w:pPr>
        <w:rPr>
          <w:rFonts w:cs="Arial"/>
          <w:b/>
          <w:bCs/>
          <w:szCs w:val="24"/>
          <w:lang w:val="en-GB"/>
        </w:rPr>
      </w:pPr>
      <w:r w:rsidRPr="001E4A76">
        <w:rPr>
          <w:rFonts w:cs="Arial"/>
          <w:b/>
          <w:bCs/>
          <w:szCs w:val="24"/>
          <w:lang w:val="en-GB"/>
        </w:rPr>
        <w:t>3. Content Expectations</w:t>
      </w:r>
    </w:p>
    <w:p w14:paraId="6C2E98E0" w14:textId="77777777" w:rsidR="001E4A76" w:rsidRPr="00F03927" w:rsidRDefault="001E4A76" w:rsidP="00F03927">
      <w:pPr>
        <w:pStyle w:val="ListParagraph"/>
        <w:numPr>
          <w:ilvl w:val="0"/>
          <w:numId w:val="18"/>
        </w:numPr>
        <w:rPr>
          <w:rFonts w:cs="Arial"/>
          <w:szCs w:val="24"/>
          <w:lang w:val="en-GB"/>
        </w:rPr>
      </w:pPr>
      <w:r w:rsidRPr="00F03927">
        <w:rPr>
          <w:rFonts w:cs="Arial"/>
          <w:szCs w:val="24"/>
          <w:lang w:val="en-GB"/>
        </w:rPr>
        <w:t xml:space="preserve">Answer </w:t>
      </w:r>
      <w:r w:rsidRPr="00F03927">
        <w:rPr>
          <w:rFonts w:cs="Arial"/>
          <w:b/>
          <w:bCs/>
          <w:szCs w:val="24"/>
          <w:lang w:val="en-GB"/>
        </w:rPr>
        <w:t>all</w:t>
      </w:r>
      <w:r w:rsidRPr="00F03927">
        <w:rPr>
          <w:rFonts w:cs="Arial"/>
          <w:szCs w:val="24"/>
          <w:lang w:val="en-GB"/>
        </w:rPr>
        <w:t xml:space="preserve"> parts of each question or task.</w:t>
      </w:r>
    </w:p>
    <w:p w14:paraId="22B48C46" w14:textId="77777777" w:rsidR="001E4A76" w:rsidRPr="00F03927" w:rsidRDefault="001E4A76" w:rsidP="00F03927">
      <w:pPr>
        <w:pStyle w:val="ListParagraph"/>
        <w:numPr>
          <w:ilvl w:val="0"/>
          <w:numId w:val="18"/>
        </w:numPr>
        <w:rPr>
          <w:rFonts w:cs="Arial"/>
          <w:szCs w:val="24"/>
          <w:lang w:val="en-GB"/>
        </w:rPr>
      </w:pPr>
      <w:r w:rsidRPr="00F03927">
        <w:rPr>
          <w:rFonts w:cs="Arial"/>
          <w:szCs w:val="24"/>
          <w:lang w:val="en-GB"/>
        </w:rPr>
        <w:t>Reference tools, frameworks, or ideas covered in the programme and case studies.</w:t>
      </w:r>
    </w:p>
    <w:p w14:paraId="66636937" w14:textId="77777777" w:rsidR="001E4A76" w:rsidRPr="00F03927" w:rsidRDefault="001E4A76" w:rsidP="00F03927">
      <w:pPr>
        <w:pStyle w:val="ListParagraph"/>
        <w:numPr>
          <w:ilvl w:val="0"/>
          <w:numId w:val="18"/>
        </w:numPr>
        <w:rPr>
          <w:rFonts w:cs="Arial"/>
          <w:szCs w:val="24"/>
          <w:lang w:val="en-GB"/>
        </w:rPr>
      </w:pPr>
      <w:r w:rsidRPr="00F03927">
        <w:rPr>
          <w:rFonts w:cs="Arial"/>
          <w:szCs w:val="24"/>
          <w:lang w:val="en-GB"/>
        </w:rPr>
        <w:t>Support your points with practical or real-world examples where relevant.</w:t>
      </w:r>
    </w:p>
    <w:p w14:paraId="33AF6C01" w14:textId="77777777" w:rsidR="001E4A76" w:rsidRPr="00F03927" w:rsidRDefault="001E4A76" w:rsidP="00F03927">
      <w:pPr>
        <w:pStyle w:val="ListParagraph"/>
        <w:numPr>
          <w:ilvl w:val="0"/>
          <w:numId w:val="18"/>
        </w:numPr>
        <w:rPr>
          <w:rFonts w:cs="Arial"/>
          <w:szCs w:val="24"/>
          <w:lang w:val="en-GB"/>
        </w:rPr>
      </w:pPr>
      <w:r w:rsidRPr="00F03927">
        <w:rPr>
          <w:rFonts w:cs="Arial"/>
          <w:szCs w:val="24"/>
          <w:lang w:val="en-GB"/>
        </w:rPr>
        <w:t>Go beyond surface-level responses. Analyse problems, evaluate solutions, and demonstrate depth of understanding.</w:t>
      </w:r>
    </w:p>
    <w:p w14:paraId="06A49B52" w14:textId="1969E3BB" w:rsidR="001E4A76" w:rsidRPr="001E4A76" w:rsidRDefault="001E4A76" w:rsidP="00F03927">
      <w:pPr>
        <w:rPr>
          <w:rFonts w:cs="Arial"/>
          <w:b/>
          <w:bCs/>
          <w:szCs w:val="24"/>
          <w:lang w:val="en-GB"/>
        </w:rPr>
      </w:pPr>
      <w:r w:rsidRPr="001E4A76">
        <w:rPr>
          <w:rFonts w:cs="Arial"/>
          <w:b/>
          <w:bCs/>
          <w:szCs w:val="24"/>
          <w:lang w:val="en-GB"/>
        </w:rPr>
        <w:t>4. Academic Integrity</w:t>
      </w:r>
      <w:r w:rsidR="008F6B7C" w:rsidRPr="00F03927">
        <w:rPr>
          <w:rFonts w:cs="Arial"/>
          <w:b/>
          <w:bCs/>
          <w:szCs w:val="24"/>
          <w:lang w:val="en-GB"/>
        </w:rPr>
        <w:t xml:space="preserve"> &amp; </w:t>
      </w:r>
      <w:r w:rsidR="008F6B7C" w:rsidRPr="001E4A76">
        <w:rPr>
          <w:rFonts w:cs="Arial"/>
          <w:b/>
          <w:bCs/>
          <w:szCs w:val="24"/>
          <w:lang w:val="en-GB"/>
        </w:rPr>
        <w:t>Referencing</w:t>
      </w:r>
    </w:p>
    <w:p w14:paraId="3369CE8A" w14:textId="23F68AC4" w:rsidR="001E4A76" w:rsidRPr="00F03927" w:rsidRDefault="001E4A76" w:rsidP="00F03927">
      <w:pPr>
        <w:pStyle w:val="ListParagraph"/>
        <w:numPr>
          <w:ilvl w:val="0"/>
          <w:numId w:val="19"/>
        </w:numPr>
        <w:rPr>
          <w:rFonts w:cs="Arial"/>
          <w:szCs w:val="24"/>
          <w:lang w:val="en-GB"/>
        </w:rPr>
      </w:pPr>
      <w:r w:rsidRPr="00F03927">
        <w:rPr>
          <w:rFonts w:cs="Arial"/>
          <w:szCs w:val="24"/>
          <w:lang w:val="en-GB"/>
        </w:rPr>
        <w:lastRenderedPageBreak/>
        <w:t>All submissions must be your own. Plagiarism is strictly prohibited.</w:t>
      </w:r>
    </w:p>
    <w:p w14:paraId="7D254BE9" w14:textId="77777777" w:rsidR="001E4A76" w:rsidRPr="00F03927" w:rsidRDefault="001E4A76" w:rsidP="00F03927">
      <w:pPr>
        <w:pStyle w:val="ListParagraph"/>
        <w:numPr>
          <w:ilvl w:val="0"/>
          <w:numId w:val="19"/>
        </w:numPr>
        <w:rPr>
          <w:rFonts w:cs="Arial"/>
          <w:szCs w:val="24"/>
          <w:lang w:val="en-GB"/>
        </w:rPr>
      </w:pPr>
      <w:r w:rsidRPr="00F03927">
        <w:rPr>
          <w:rFonts w:cs="Arial"/>
          <w:szCs w:val="24"/>
          <w:lang w:val="en-GB"/>
        </w:rPr>
        <w:t>If you refer to any external materials (e.g., articles, studies, books), cite them using a consistent referencing style such as APA or MLA.</w:t>
      </w:r>
    </w:p>
    <w:p w14:paraId="1ADE2A4D" w14:textId="77777777" w:rsidR="001E4A76" w:rsidRPr="00F03927" w:rsidRDefault="001E4A76" w:rsidP="00F03927">
      <w:pPr>
        <w:pStyle w:val="ListParagraph"/>
        <w:numPr>
          <w:ilvl w:val="0"/>
          <w:numId w:val="19"/>
        </w:numPr>
        <w:rPr>
          <w:rFonts w:cs="Arial"/>
          <w:szCs w:val="24"/>
          <w:lang w:val="en-GB"/>
        </w:rPr>
      </w:pPr>
      <w:r w:rsidRPr="00F03927">
        <w:rPr>
          <w:rFonts w:cs="Arial"/>
          <w:szCs w:val="24"/>
          <w:lang w:val="en-GB"/>
        </w:rPr>
        <w:t>Include a references section at the end where necessary.</w:t>
      </w:r>
    </w:p>
    <w:p w14:paraId="7EB8F877" w14:textId="77777777" w:rsidR="001E4A76" w:rsidRPr="001E4A76" w:rsidRDefault="001E4A76" w:rsidP="00F03927">
      <w:pPr>
        <w:rPr>
          <w:rFonts w:cs="Arial"/>
          <w:b/>
          <w:bCs/>
          <w:szCs w:val="24"/>
          <w:lang w:val="en-GB"/>
        </w:rPr>
      </w:pPr>
      <w:r w:rsidRPr="001E4A76">
        <w:rPr>
          <w:rFonts w:cs="Arial"/>
          <w:b/>
          <w:bCs/>
          <w:szCs w:val="24"/>
          <w:lang w:val="en-GB"/>
        </w:rPr>
        <w:t>5. Evaluation Criteria</w:t>
      </w:r>
    </w:p>
    <w:p w14:paraId="1920DFF3" w14:textId="77777777" w:rsidR="001E4A76" w:rsidRPr="001E4A76" w:rsidRDefault="001E4A76" w:rsidP="00F03927">
      <w:pPr>
        <w:rPr>
          <w:rFonts w:cs="Arial"/>
          <w:szCs w:val="24"/>
          <w:lang w:val="en-GB"/>
        </w:rPr>
      </w:pPr>
      <w:r w:rsidRPr="001E4A76">
        <w:rPr>
          <w:rFonts w:cs="Arial"/>
          <w:szCs w:val="24"/>
          <w:lang w:val="en-GB"/>
        </w:rPr>
        <w:t>Your work will be evaluated on the following:</w:t>
      </w:r>
    </w:p>
    <w:p w14:paraId="1D3C245A" w14:textId="77777777" w:rsidR="001E4A76" w:rsidRPr="00F03927" w:rsidRDefault="001E4A76" w:rsidP="00F03927">
      <w:pPr>
        <w:pStyle w:val="ListParagraph"/>
        <w:numPr>
          <w:ilvl w:val="0"/>
          <w:numId w:val="20"/>
        </w:numPr>
        <w:rPr>
          <w:rFonts w:cs="Arial"/>
          <w:szCs w:val="24"/>
          <w:lang w:val="en-GB"/>
        </w:rPr>
      </w:pPr>
      <w:r w:rsidRPr="00F03927">
        <w:rPr>
          <w:rFonts w:cs="Arial"/>
          <w:szCs w:val="24"/>
          <w:lang w:val="en-GB"/>
        </w:rPr>
        <w:t>Clarity: Are your answers well-organised and easy to understand?</w:t>
      </w:r>
    </w:p>
    <w:p w14:paraId="274B5794" w14:textId="77777777" w:rsidR="001E4A76" w:rsidRPr="00F03927" w:rsidRDefault="001E4A76" w:rsidP="00F03927">
      <w:pPr>
        <w:pStyle w:val="ListParagraph"/>
        <w:numPr>
          <w:ilvl w:val="0"/>
          <w:numId w:val="20"/>
        </w:numPr>
        <w:rPr>
          <w:rFonts w:cs="Arial"/>
          <w:szCs w:val="24"/>
          <w:lang w:val="en-GB"/>
        </w:rPr>
      </w:pPr>
      <w:r w:rsidRPr="00F03927">
        <w:rPr>
          <w:rFonts w:cs="Arial"/>
          <w:szCs w:val="24"/>
          <w:lang w:val="en-GB"/>
        </w:rPr>
        <w:t>Completeness: Have you answered all parts of the task?</w:t>
      </w:r>
    </w:p>
    <w:p w14:paraId="106B9C2A" w14:textId="77777777" w:rsidR="001E4A76" w:rsidRPr="00F03927" w:rsidRDefault="001E4A76" w:rsidP="00F03927">
      <w:pPr>
        <w:pStyle w:val="ListParagraph"/>
        <w:numPr>
          <w:ilvl w:val="0"/>
          <w:numId w:val="20"/>
        </w:numPr>
        <w:rPr>
          <w:rFonts w:cs="Arial"/>
          <w:szCs w:val="24"/>
          <w:lang w:val="en-GB"/>
        </w:rPr>
      </w:pPr>
      <w:r w:rsidRPr="00F03927">
        <w:rPr>
          <w:rFonts w:cs="Arial"/>
          <w:szCs w:val="24"/>
          <w:lang w:val="en-GB"/>
        </w:rPr>
        <w:t>Creativity: Have you demonstrated original thinking and thoughtful examples?</w:t>
      </w:r>
    </w:p>
    <w:p w14:paraId="0B52B11B" w14:textId="77777777" w:rsidR="001E4A76" w:rsidRPr="00F03927" w:rsidRDefault="001E4A76" w:rsidP="00F03927">
      <w:pPr>
        <w:pStyle w:val="ListParagraph"/>
        <w:numPr>
          <w:ilvl w:val="0"/>
          <w:numId w:val="20"/>
        </w:numPr>
        <w:rPr>
          <w:rFonts w:cs="Arial"/>
          <w:szCs w:val="24"/>
          <w:lang w:val="en-GB"/>
        </w:rPr>
      </w:pPr>
      <w:r w:rsidRPr="00F03927">
        <w:rPr>
          <w:rFonts w:cs="Arial"/>
          <w:szCs w:val="24"/>
          <w:lang w:val="en-GB"/>
        </w:rPr>
        <w:t>Application: Have you effectively used programme concepts and tools?</w:t>
      </w:r>
    </w:p>
    <w:p w14:paraId="7E6114F9" w14:textId="77777777" w:rsidR="001E4A76" w:rsidRPr="00F03927" w:rsidRDefault="001E4A76" w:rsidP="00F03927">
      <w:pPr>
        <w:pStyle w:val="ListParagraph"/>
        <w:numPr>
          <w:ilvl w:val="0"/>
          <w:numId w:val="20"/>
        </w:numPr>
        <w:rPr>
          <w:rFonts w:cs="Arial"/>
          <w:szCs w:val="24"/>
          <w:lang w:val="en-GB"/>
        </w:rPr>
      </w:pPr>
      <w:r w:rsidRPr="00F03927">
        <w:rPr>
          <w:rFonts w:cs="Arial"/>
          <w:szCs w:val="24"/>
          <w:lang w:val="en-GB"/>
        </w:rPr>
        <w:t>Professionalism: Is your presentation, language, and formatting appropriate?</w:t>
      </w:r>
    </w:p>
    <w:p w14:paraId="457812A8" w14:textId="77777777" w:rsidR="001E4A76" w:rsidRPr="001E4A76" w:rsidRDefault="001E4A76" w:rsidP="00F03927">
      <w:pPr>
        <w:rPr>
          <w:rFonts w:cs="Arial"/>
          <w:b/>
          <w:bCs/>
          <w:szCs w:val="24"/>
          <w:lang w:val="en-GB"/>
        </w:rPr>
      </w:pPr>
      <w:r w:rsidRPr="001E4A76">
        <w:rPr>
          <w:rFonts w:cs="Arial"/>
          <w:b/>
          <w:bCs/>
          <w:szCs w:val="24"/>
          <w:lang w:val="en-GB"/>
        </w:rPr>
        <w:t>6. Deadlines and Extensions</w:t>
      </w:r>
    </w:p>
    <w:p w14:paraId="3C91FFC0" w14:textId="4564D04D" w:rsidR="001E4A76" w:rsidRPr="00F03927" w:rsidRDefault="001E4A76" w:rsidP="00F03927">
      <w:pPr>
        <w:pStyle w:val="ListParagraph"/>
        <w:numPr>
          <w:ilvl w:val="0"/>
          <w:numId w:val="21"/>
        </w:numPr>
        <w:rPr>
          <w:rFonts w:cs="Arial"/>
          <w:szCs w:val="24"/>
          <w:lang w:val="en-GB"/>
        </w:rPr>
      </w:pPr>
      <w:r w:rsidRPr="00F03927">
        <w:rPr>
          <w:rFonts w:cs="Arial"/>
          <w:szCs w:val="24"/>
          <w:lang w:val="en-GB"/>
        </w:rPr>
        <w:t xml:space="preserve">Submit your work by the stated deadline. </w:t>
      </w:r>
    </w:p>
    <w:p w14:paraId="1D3BD031" w14:textId="156F1A7F" w:rsidR="00C46573" w:rsidRPr="00F03927" w:rsidRDefault="001E4A76" w:rsidP="00F03927">
      <w:pPr>
        <w:pStyle w:val="ListParagraph"/>
        <w:numPr>
          <w:ilvl w:val="0"/>
          <w:numId w:val="21"/>
        </w:numPr>
        <w:rPr>
          <w:rFonts w:cs="Arial"/>
          <w:szCs w:val="24"/>
          <w:lang w:val="en-GB"/>
        </w:rPr>
      </w:pPr>
      <w:r w:rsidRPr="00F03927">
        <w:rPr>
          <w:rFonts w:cs="Arial"/>
          <w:szCs w:val="24"/>
          <w:lang w:val="en-GB"/>
        </w:rPr>
        <w:t xml:space="preserve">If you are unable to meet a deadline due to genuine circumstances (e.g., illness or emergency), request an extension </w:t>
      </w:r>
      <w:r w:rsidRPr="00F03927">
        <w:rPr>
          <w:rFonts w:cs="Arial"/>
          <w:b/>
          <w:bCs/>
          <w:szCs w:val="24"/>
          <w:lang w:val="en-GB"/>
        </w:rPr>
        <w:t>before the deadline</w:t>
      </w:r>
      <w:r w:rsidRPr="00F03927">
        <w:rPr>
          <w:rFonts w:cs="Arial"/>
          <w:szCs w:val="24"/>
          <w:lang w:val="en-GB"/>
        </w:rPr>
        <w:t xml:space="preserve"> by emailing:</w:t>
      </w:r>
      <w:r w:rsidRPr="00F03927">
        <w:rPr>
          <w:rFonts w:cs="Arial"/>
          <w:szCs w:val="24"/>
          <w:lang w:val="en-GB"/>
        </w:rPr>
        <w:br/>
      </w:r>
      <w:hyperlink r:id="rId9" w:history="1">
        <w:r w:rsidR="00C46573" w:rsidRPr="00F03927">
          <w:rPr>
            <w:rStyle w:val="Hyperlink"/>
            <w:rFonts w:cs="Arial"/>
            <w:b/>
            <w:bCs/>
            <w:szCs w:val="24"/>
            <w:lang w:val="en-GB"/>
          </w:rPr>
          <w:t>support@uptrail.co.uk</w:t>
        </w:r>
      </w:hyperlink>
    </w:p>
    <w:p w14:paraId="412A9C3C" w14:textId="7F4BE276" w:rsidR="001E4A76" w:rsidRPr="00F03927" w:rsidRDefault="001E4A76" w:rsidP="00F03927">
      <w:pPr>
        <w:pStyle w:val="ListParagraph"/>
        <w:rPr>
          <w:rFonts w:cs="Arial"/>
          <w:szCs w:val="24"/>
          <w:lang w:val="en-GB"/>
        </w:rPr>
      </w:pPr>
      <w:r w:rsidRPr="00F03927">
        <w:rPr>
          <w:rFonts w:cs="Arial"/>
          <w:szCs w:val="24"/>
          <w:lang w:val="en-GB"/>
        </w:rPr>
        <w:t>Include your full name, week number, and reason for extension.</w:t>
      </w:r>
    </w:p>
    <w:p w14:paraId="3079FA19" w14:textId="77777777" w:rsidR="001E4A76" w:rsidRPr="001E4A76" w:rsidRDefault="001E4A76" w:rsidP="00F03927">
      <w:pPr>
        <w:rPr>
          <w:rFonts w:cs="Arial"/>
          <w:b/>
          <w:bCs/>
          <w:szCs w:val="24"/>
          <w:lang w:val="en-GB"/>
        </w:rPr>
      </w:pPr>
      <w:r w:rsidRPr="001E4A76">
        <w:rPr>
          <w:rFonts w:cs="Arial"/>
          <w:b/>
          <w:bCs/>
          <w:szCs w:val="24"/>
          <w:lang w:val="en-GB"/>
        </w:rPr>
        <w:t>7. Technical Support</w:t>
      </w:r>
    </w:p>
    <w:p w14:paraId="166580C9" w14:textId="77777777" w:rsidR="00F03927" w:rsidRPr="00F03927" w:rsidRDefault="001E4A76" w:rsidP="00F03927">
      <w:pPr>
        <w:numPr>
          <w:ilvl w:val="0"/>
          <w:numId w:val="16"/>
        </w:numPr>
        <w:rPr>
          <w:rFonts w:cs="Arial"/>
          <w:szCs w:val="24"/>
          <w:lang w:val="en-GB"/>
        </w:rPr>
      </w:pPr>
      <w:r w:rsidRPr="001E4A76">
        <w:rPr>
          <w:rFonts w:cs="Arial"/>
          <w:szCs w:val="24"/>
          <w:lang w:val="en-GB"/>
        </w:rPr>
        <w:t xml:space="preserve">If you face technical issues with submission or file access, contact our support team promptly at </w:t>
      </w:r>
      <w:hyperlink r:id="rId10" w:history="1">
        <w:r w:rsidR="00C46573" w:rsidRPr="001E4A76">
          <w:rPr>
            <w:rStyle w:val="Hyperlink"/>
            <w:rFonts w:cs="Arial"/>
            <w:b/>
            <w:bCs/>
            <w:szCs w:val="24"/>
            <w:lang w:val="en-GB"/>
          </w:rPr>
          <w:t>support@uptrail.co.uk</w:t>
        </w:r>
      </w:hyperlink>
      <w:r w:rsidR="00C46573" w:rsidRPr="00F03927">
        <w:rPr>
          <w:rFonts w:cs="Arial"/>
          <w:b/>
          <w:bCs/>
          <w:szCs w:val="24"/>
          <w:lang w:val="en-GB"/>
        </w:rPr>
        <w:t xml:space="preserve">. </w:t>
      </w:r>
    </w:p>
    <w:p w14:paraId="3BD34DD0" w14:textId="79002A59" w:rsidR="00F03927" w:rsidRPr="00F03927" w:rsidRDefault="00F03927" w:rsidP="00F03927">
      <w:pPr>
        <w:rPr>
          <w:rFonts w:cs="Arial"/>
          <w:b/>
          <w:bCs/>
          <w:szCs w:val="24"/>
          <w:lang w:val="en-GB"/>
        </w:rPr>
      </w:pPr>
      <w:r w:rsidRPr="00F03927">
        <w:rPr>
          <w:rFonts w:cs="Arial"/>
          <w:b/>
          <w:bCs/>
          <w:szCs w:val="24"/>
        </w:rPr>
        <w:t>8. Completion and Certification</w:t>
      </w:r>
    </w:p>
    <w:p w14:paraId="2FAFC9B5" w14:textId="77777777" w:rsidR="00F03927" w:rsidRPr="00F03927" w:rsidRDefault="00F03927" w:rsidP="00F03927">
      <w:pPr>
        <w:pStyle w:val="ListParagraph"/>
        <w:numPr>
          <w:ilvl w:val="0"/>
          <w:numId w:val="22"/>
        </w:numPr>
        <w:rPr>
          <w:rFonts w:eastAsia="Times New Roman" w:cs="Arial"/>
          <w:szCs w:val="24"/>
          <w:lang w:val="en-GB" w:eastAsia="en-GB"/>
        </w:rPr>
      </w:pPr>
      <w:r w:rsidRPr="00F03927">
        <w:rPr>
          <w:rFonts w:eastAsia="Times New Roman" w:cs="Arial"/>
          <w:szCs w:val="24"/>
          <w:lang w:val="en-GB" w:eastAsia="en-GB"/>
        </w:rPr>
        <w:t>Certificate of Completion will be awarded to participants who submit at least two projects.</w:t>
      </w:r>
    </w:p>
    <w:p w14:paraId="14935B37" w14:textId="77777777" w:rsidR="00F03927" w:rsidRPr="00F03927" w:rsidRDefault="00F03927" w:rsidP="00F03927">
      <w:pPr>
        <w:pStyle w:val="ListParagraph"/>
        <w:numPr>
          <w:ilvl w:val="0"/>
          <w:numId w:val="22"/>
        </w:numPr>
        <w:rPr>
          <w:rFonts w:eastAsia="Times New Roman" w:cs="Arial"/>
          <w:szCs w:val="24"/>
          <w:lang w:val="en-GB" w:eastAsia="en-GB"/>
        </w:rPr>
      </w:pPr>
      <w:r w:rsidRPr="00F03927">
        <w:rPr>
          <w:rFonts w:eastAsia="Times New Roman" w:cs="Arial"/>
          <w:szCs w:val="24"/>
          <w:lang w:val="en-GB" w:eastAsia="en-GB"/>
        </w:rPr>
        <w:t>Certificate of Excellence will be awarded to those who:</w:t>
      </w:r>
    </w:p>
    <w:p w14:paraId="67555829" w14:textId="77777777" w:rsidR="00F03927" w:rsidRPr="00F03927" w:rsidRDefault="00F03927" w:rsidP="00F03927">
      <w:pPr>
        <w:pStyle w:val="ListParagraph"/>
        <w:numPr>
          <w:ilvl w:val="1"/>
          <w:numId w:val="22"/>
        </w:numPr>
        <w:rPr>
          <w:rFonts w:eastAsia="Times New Roman" w:cs="Arial"/>
          <w:szCs w:val="24"/>
          <w:lang w:val="en-GB" w:eastAsia="en-GB"/>
        </w:rPr>
      </w:pPr>
      <w:r w:rsidRPr="00F03927">
        <w:rPr>
          <w:rFonts w:eastAsia="Times New Roman" w:cs="Arial"/>
          <w:szCs w:val="24"/>
          <w:lang w:val="en-GB" w:eastAsia="en-GB"/>
        </w:rPr>
        <w:t>Submit all four weekly projects, and</w:t>
      </w:r>
    </w:p>
    <w:p w14:paraId="12FBEB16" w14:textId="77777777" w:rsidR="00F03927" w:rsidRPr="00F03927" w:rsidRDefault="00F03927" w:rsidP="00F03927">
      <w:pPr>
        <w:pStyle w:val="ListParagraph"/>
        <w:numPr>
          <w:ilvl w:val="1"/>
          <w:numId w:val="22"/>
        </w:numPr>
        <w:rPr>
          <w:rFonts w:eastAsia="Times New Roman" w:cs="Arial"/>
          <w:szCs w:val="24"/>
          <w:lang w:val="en-GB" w:eastAsia="en-GB"/>
        </w:rPr>
      </w:pPr>
      <w:r w:rsidRPr="00F03927">
        <w:rPr>
          <w:rFonts w:eastAsia="Times New Roman" w:cs="Arial"/>
          <w:szCs w:val="24"/>
          <w:lang w:val="en-GB" w:eastAsia="en-GB"/>
        </w:rPr>
        <w:t>Meet the required standard and quality in each.</w:t>
      </w:r>
    </w:p>
    <w:p w14:paraId="1E2E59D1" w14:textId="5DA52EFB" w:rsidR="00F03927" w:rsidRDefault="00F03927" w:rsidP="00F03927">
      <w:pPr>
        <w:pStyle w:val="ListParagraph"/>
        <w:numPr>
          <w:ilvl w:val="0"/>
          <w:numId w:val="22"/>
        </w:numPr>
        <w:rPr>
          <w:rFonts w:eastAsia="Times New Roman" w:cs="Arial"/>
          <w:szCs w:val="24"/>
          <w:lang w:val="en-GB" w:eastAsia="en-GB"/>
        </w:rPr>
      </w:pPr>
      <w:r w:rsidRPr="00F03927">
        <w:rPr>
          <w:rFonts w:eastAsia="Times New Roman" w:cs="Arial"/>
          <w:szCs w:val="24"/>
          <w:lang w:val="en-GB" w:eastAsia="en-GB"/>
        </w:rPr>
        <w:t>If any project does not meet expectations, you may be asked to revise and resubmit it before receiving your certificate.</w:t>
      </w:r>
    </w:p>
    <w:p w14:paraId="25082B4D" w14:textId="77777777" w:rsidR="00F03927" w:rsidRDefault="00F03927">
      <w:pPr>
        <w:rPr>
          <w:rFonts w:eastAsia="Times New Roman" w:cs="Arial"/>
          <w:szCs w:val="24"/>
          <w:lang w:val="en-GB" w:eastAsia="en-GB"/>
        </w:rPr>
      </w:pPr>
      <w:r>
        <w:rPr>
          <w:rFonts w:eastAsia="Times New Roman" w:cs="Arial"/>
          <w:szCs w:val="24"/>
          <w:lang w:val="en-GB" w:eastAsia="en-GB"/>
        </w:rPr>
        <w:br w:type="page"/>
      </w:r>
    </w:p>
    <w:p w14:paraId="66F59A16" w14:textId="77777777" w:rsidR="003E63EE" w:rsidRPr="00DA5E5A" w:rsidRDefault="003E63EE" w:rsidP="008F6B7C">
      <w:pPr>
        <w:pStyle w:val="ListBullet"/>
        <w:numPr>
          <w:ilvl w:val="0"/>
          <w:numId w:val="0"/>
        </w:numPr>
        <w:spacing w:line="240" w:lineRule="auto"/>
        <w:ind w:left="480"/>
        <w:jc w:val="center"/>
        <w:rPr>
          <w:rFonts w:ascii="Times New Roman" w:hAnsi="Times New Roman" w:cs="Times New Roman"/>
          <w:b/>
          <w:bCs/>
          <w:sz w:val="36"/>
          <w:szCs w:val="32"/>
        </w:rPr>
      </w:pPr>
    </w:p>
    <w:p w14:paraId="7E058C89" w14:textId="719F5406" w:rsidR="008F6B7C" w:rsidRPr="00DB0C23" w:rsidRDefault="00DA5E5A" w:rsidP="00DA5E5A">
      <w:pPr>
        <w:pStyle w:val="ListBullet"/>
        <w:numPr>
          <w:ilvl w:val="0"/>
          <w:numId w:val="0"/>
        </w:numPr>
        <w:spacing w:line="240" w:lineRule="auto"/>
        <w:ind w:left="480"/>
        <w:jc w:val="center"/>
        <w:rPr>
          <w:rFonts w:ascii="Times New Roman" w:hAnsi="Times New Roman" w:cs="Times New Roman"/>
          <w:b/>
          <w:bCs/>
          <w:sz w:val="44"/>
          <w:szCs w:val="40"/>
        </w:rPr>
      </w:pPr>
      <w:r w:rsidRPr="00DB0C23">
        <w:rPr>
          <w:rFonts w:ascii="Times New Roman" w:hAnsi="Times New Roman" w:cs="Times New Roman"/>
          <w:b/>
          <w:bCs/>
          <w:sz w:val="44"/>
          <w:szCs w:val="44"/>
          <w:lang w:val="en-GB"/>
        </w:rPr>
        <w:t xml:space="preserve">Week 1 – Customer Sign-Up Behaviour </w:t>
      </w:r>
      <w:r w:rsidRPr="00DB0C23">
        <w:rPr>
          <w:rFonts w:ascii="Times New Roman" w:hAnsi="Times New Roman" w:cs="Times New Roman"/>
          <w:b/>
          <w:bCs/>
          <w:sz w:val="44"/>
          <w:szCs w:val="44"/>
          <w:lang w:val="en-GB"/>
        </w:rPr>
        <w:br/>
        <w:t>Savil Rosario</w:t>
      </w:r>
    </w:p>
    <w:p w14:paraId="378FCDCF" w14:textId="77777777" w:rsidR="00BE5FF8" w:rsidRDefault="00BE5FF8" w:rsidP="00C46573">
      <w:pPr>
        <w:pStyle w:val="ListBullet"/>
        <w:numPr>
          <w:ilvl w:val="0"/>
          <w:numId w:val="0"/>
        </w:numPr>
        <w:spacing w:line="240" w:lineRule="auto"/>
        <w:rPr>
          <w:rFonts w:ascii="Times New Roman" w:hAnsi="Times New Roman" w:cs="Times New Roman"/>
          <w:b/>
          <w:bCs/>
        </w:rPr>
      </w:pPr>
    </w:p>
    <w:p w14:paraId="3842A15C" w14:textId="77777777" w:rsidR="00BE5FF8" w:rsidRDefault="00BE5FF8" w:rsidP="00C46573">
      <w:pPr>
        <w:pStyle w:val="ListBullet"/>
        <w:numPr>
          <w:ilvl w:val="0"/>
          <w:numId w:val="0"/>
        </w:numPr>
        <w:spacing w:line="240" w:lineRule="auto"/>
        <w:rPr>
          <w:rFonts w:ascii="Times New Roman" w:hAnsi="Times New Roman" w:cs="Times New Roman"/>
          <w:b/>
          <w:bCs/>
        </w:rPr>
      </w:pPr>
    </w:p>
    <w:p w14:paraId="6F12B9EC" w14:textId="22D74A1B" w:rsidR="008F6B7C" w:rsidRPr="00DB0C23" w:rsidRDefault="00BE5FF8" w:rsidP="00C46573">
      <w:pPr>
        <w:pStyle w:val="ListBullet"/>
        <w:numPr>
          <w:ilvl w:val="0"/>
          <w:numId w:val="0"/>
        </w:numPr>
        <w:spacing w:line="240" w:lineRule="auto"/>
        <w:rPr>
          <w:rFonts w:ascii="Times New Roman" w:hAnsi="Times New Roman" w:cs="Times New Roman"/>
          <w:b/>
          <w:bCs/>
          <w:sz w:val="32"/>
          <w:szCs w:val="28"/>
        </w:rPr>
      </w:pPr>
      <w:r w:rsidRPr="00DB0C23">
        <w:rPr>
          <w:rFonts w:ascii="Times New Roman" w:hAnsi="Times New Roman" w:cs="Times New Roman"/>
          <w:b/>
          <w:bCs/>
          <w:sz w:val="32"/>
          <w:szCs w:val="28"/>
        </w:rPr>
        <w:t>Task 1: Load and Clean the Data</w:t>
      </w:r>
    </w:p>
    <w:p w14:paraId="13DAC55F" w14:textId="77777777" w:rsidR="00DB0C23" w:rsidRPr="00DB0C23" w:rsidRDefault="00DB0C23" w:rsidP="00DB0C23">
      <w:pPr>
        <w:pStyle w:val="ListBullet"/>
        <w:numPr>
          <w:ilvl w:val="0"/>
          <w:numId w:val="0"/>
        </w:numPr>
        <w:ind w:left="360" w:hanging="360"/>
        <w:rPr>
          <w:rFonts w:ascii="Times New Roman" w:hAnsi="Times New Roman" w:cs="Times New Roman"/>
          <w:b/>
          <w:bCs/>
          <w:lang w:val="en-IN"/>
        </w:rPr>
      </w:pPr>
      <w:r w:rsidRPr="00DB0C23">
        <w:rPr>
          <w:rFonts w:ascii="Times New Roman" w:hAnsi="Times New Roman" w:cs="Times New Roman"/>
          <w:b/>
          <w:bCs/>
          <w:lang w:val="en-IN"/>
        </w:rPr>
        <w:t>Missing Values &amp; Inconsistencies</w:t>
      </w:r>
    </w:p>
    <w:p w14:paraId="4AD28855" w14:textId="77777777" w:rsidR="00DB0C23" w:rsidRPr="00DB0C23" w:rsidRDefault="00DB0C23" w:rsidP="00DB0C23">
      <w:pPr>
        <w:pStyle w:val="ListBullet"/>
        <w:numPr>
          <w:ilvl w:val="0"/>
          <w:numId w:val="23"/>
        </w:numPr>
        <w:rPr>
          <w:rFonts w:ascii="Times New Roman" w:hAnsi="Times New Roman" w:cs="Times New Roman"/>
          <w:lang w:val="en-IN"/>
        </w:rPr>
      </w:pPr>
      <w:proofErr w:type="spellStart"/>
      <w:r w:rsidRPr="00DB0C23">
        <w:rPr>
          <w:rFonts w:ascii="Times New Roman" w:hAnsi="Times New Roman" w:cs="Times New Roman"/>
          <w:b/>
          <w:bCs/>
          <w:lang w:val="en-IN"/>
        </w:rPr>
        <w:t>customer_id</w:t>
      </w:r>
      <w:proofErr w:type="spellEnd"/>
      <w:r w:rsidRPr="00DB0C23">
        <w:rPr>
          <w:rFonts w:ascii="Times New Roman" w:hAnsi="Times New Roman" w:cs="Times New Roman"/>
          <w:lang w:val="en-IN"/>
        </w:rPr>
        <w:t>: Two missing values were identified and filled using sequential logic, maintaining consistency with existing IDs.</w:t>
      </w:r>
    </w:p>
    <w:p w14:paraId="09C4EEE9" w14:textId="77777777" w:rsidR="00DB0C23" w:rsidRPr="00DB0C23" w:rsidRDefault="00DB0C23" w:rsidP="00DB0C23">
      <w:pPr>
        <w:pStyle w:val="ListBullet"/>
        <w:numPr>
          <w:ilvl w:val="0"/>
          <w:numId w:val="23"/>
        </w:numPr>
        <w:rPr>
          <w:rFonts w:ascii="Times New Roman" w:hAnsi="Times New Roman" w:cs="Times New Roman"/>
          <w:lang w:val="en-IN"/>
        </w:rPr>
      </w:pPr>
      <w:r w:rsidRPr="00DB0C23">
        <w:rPr>
          <w:rFonts w:ascii="Times New Roman" w:hAnsi="Times New Roman" w:cs="Times New Roman"/>
          <w:b/>
          <w:bCs/>
          <w:lang w:val="en-IN"/>
        </w:rPr>
        <w:t>name</w:t>
      </w:r>
      <w:r w:rsidRPr="00DB0C23">
        <w:rPr>
          <w:rFonts w:ascii="Times New Roman" w:hAnsi="Times New Roman" w:cs="Times New Roman"/>
          <w:lang w:val="en-IN"/>
        </w:rPr>
        <w:t xml:space="preserve">: Missing entries were populated by extracting names from the email address where possible. Remaining nulls were </w:t>
      </w:r>
      <w:proofErr w:type="spellStart"/>
      <w:r w:rsidRPr="00DB0C23">
        <w:rPr>
          <w:rFonts w:ascii="Times New Roman" w:hAnsi="Times New Roman" w:cs="Times New Roman"/>
          <w:lang w:val="en-IN"/>
        </w:rPr>
        <w:t>labeled</w:t>
      </w:r>
      <w:proofErr w:type="spellEnd"/>
      <w:r w:rsidRPr="00DB0C23">
        <w:rPr>
          <w:rFonts w:ascii="Times New Roman" w:hAnsi="Times New Roman" w:cs="Times New Roman"/>
          <w:lang w:val="en-IN"/>
        </w:rPr>
        <w:t xml:space="preserve"> as "Not Specified".</w:t>
      </w:r>
    </w:p>
    <w:p w14:paraId="630E25CD" w14:textId="77777777" w:rsidR="00DB0C23" w:rsidRPr="00DB0C23" w:rsidRDefault="00DB0C23" w:rsidP="00DB0C23">
      <w:pPr>
        <w:pStyle w:val="ListBullet"/>
        <w:numPr>
          <w:ilvl w:val="0"/>
          <w:numId w:val="23"/>
        </w:numPr>
        <w:rPr>
          <w:rFonts w:ascii="Times New Roman" w:hAnsi="Times New Roman" w:cs="Times New Roman"/>
          <w:lang w:val="en-IN"/>
        </w:rPr>
      </w:pPr>
      <w:r w:rsidRPr="00DB0C23">
        <w:rPr>
          <w:rFonts w:ascii="Times New Roman" w:hAnsi="Times New Roman" w:cs="Times New Roman"/>
          <w:b/>
          <w:bCs/>
          <w:lang w:val="en-IN"/>
        </w:rPr>
        <w:t>email</w:t>
      </w:r>
      <w:r w:rsidRPr="00DB0C23">
        <w:rPr>
          <w:rFonts w:ascii="Times New Roman" w:hAnsi="Times New Roman" w:cs="Times New Roman"/>
          <w:lang w:val="en-IN"/>
        </w:rPr>
        <w:t>: Null and blank values were replaced with "Not Specified".</w:t>
      </w:r>
    </w:p>
    <w:p w14:paraId="30CD1C6A" w14:textId="77777777" w:rsidR="00DB0C23" w:rsidRPr="00DB0C23" w:rsidRDefault="00DB0C23" w:rsidP="00DB0C23">
      <w:pPr>
        <w:pStyle w:val="ListBullet"/>
        <w:numPr>
          <w:ilvl w:val="0"/>
          <w:numId w:val="23"/>
        </w:numPr>
        <w:rPr>
          <w:rFonts w:ascii="Times New Roman" w:hAnsi="Times New Roman" w:cs="Times New Roman"/>
          <w:lang w:val="en-IN"/>
        </w:rPr>
      </w:pPr>
      <w:proofErr w:type="spellStart"/>
      <w:r w:rsidRPr="00DB0C23">
        <w:rPr>
          <w:rFonts w:ascii="Times New Roman" w:hAnsi="Times New Roman" w:cs="Times New Roman"/>
          <w:b/>
          <w:bCs/>
          <w:lang w:val="en-IN"/>
        </w:rPr>
        <w:t>signup_date</w:t>
      </w:r>
      <w:proofErr w:type="spellEnd"/>
      <w:r w:rsidRPr="00DB0C23">
        <w:rPr>
          <w:rFonts w:ascii="Times New Roman" w:hAnsi="Times New Roman" w:cs="Times New Roman"/>
          <w:lang w:val="en-IN"/>
        </w:rPr>
        <w:t xml:space="preserve">: </w:t>
      </w:r>
      <w:proofErr w:type="gramStart"/>
      <w:r w:rsidRPr="00DB0C23">
        <w:rPr>
          <w:rFonts w:ascii="Times New Roman" w:hAnsi="Times New Roman" w:cs="Times New Roman"/>
          <w:lang w:val="en-IN"/>
        </w:rPr>
        <w:t>Non-date</w:t>
      </w:r>
      <w:proofErr w:type="gramEnd"/>
      <w:r w:rsidRPr="00DB0C23">
        <w:rPr>
          <w:rFonts w:ascii="Times New Roman" w:hAnsi="Times New Roman" w:cs="Times New Roman"/>
          <w:lang w:val="en-IN"/>
        </w:rPr>
        <w:t xml:space="preserve"> strings, blanks, and missing values were coerced to </w:t>
      </w:r>
      <w:proofErr w:type="spellStart"/>
      <w:r w:rsidRPr="00DB0C23">
        <w:rPr>
          <w:rFonts w:ascii="Times New Roman" w:hAnsi="Times New Roman" w:cs="Times New Roman"/>
          <w:lang w:val="en-IN"/>
        </w:rPr>
        <w:t>NaT</w:t>
      </w:r>
      <w:proofErr w:type="spellEnd"/>
      <w:r w:rsidRPr="00DB0C23">
        <w:rPr>
          <w:rFonts w:ascii="Times New Roman" w:hAnsi="Times New Roman" w:cs="Times New Roman"/>
          <w:lang w:val="en-IN"/>
        </w:rPr>
        <w:t xml:space="preserve"> and filled using the column's median date.</w:t>
      </w:r>
    </w:p>
    <w:p w14:paraId="47C7DA69" w14:textId="77777777" w:rsidR="00DB0C23" w:rsidRPr="00DB0C23" w:rsidRDefault="00DB0C23" w:rsidP="00DB0C23">
      <w:pPr>
        <w:pStyle w:val="ListBullet"/>
        <w:numPr>
          <w:ilvl w:val="0"/>
          <w:numId w:val="23"/>
        </w:numPr>
        <w:rPr>
          <w:rFonts w:ascii="Times New Roman" w:hAnsi="Times New Roman" w:cs="Times New Roman"/>
          <w:lang w:val="en-IN"/>
        </w:rPr>
      </w:pPr>
      <w:r w:rsidRPr="00DB0C23">
        <w:rPr>
          <w:rFonts w:ascii="Times New Roman" w:hAnsi="Times New Roman" w:cs="Times New Roman"/>
          <w:b/>
          <w:bCs/>
          <w:lang w:val="en-IN"/>
        </w:rPr>
        <w:t>region</w:t>
      </w:r>
      <w:r w:rsidRPr="00DB0C23">
        <w:rPr>
          <w:rFonts w:ascii="Times New Roman" w:hAnsi="Times New Roman" w:cs="Times New Roman"/>
          <w:lang w:val="en-IN"/>
        </w:rPr>
        <w:t>: Missing values were replaced with "Unknown".</w:t>
      </w:r>
    </w:p>
    <w:p w14:paraId="5912C80F" w14:textId="77777777" w:rsidR="00DB0C23" w:rsidRPr="00DB0C23" w:rsidRDefault="00DB0C23" w:rsidP="00DB0C23">
      <w:pPr>
        <w:pStyle w:val="ListBullet"/>
        <w:numPr>
          <w:ilvl w:val="0"/>
          <w:numId w:val="23"/>
        </w:numPr>
        <w:rPr>
          <w:rFonts w:ascii="Times New Roman" w:hAnsi="Times New Roman" w:cs="Times New Roman"/>
          <w:lang w:val="en-IN"/>
        </w:rPr>
      </w:pPr>
      <w:r w:rsidRPr="00DB0C23">
        <w:rPr>
          <w:rFonts w:ascii="Times New Roman" w:hAnsi="Times New Roman" w:cs="Times New Roman"/>
          <w:b/>
          <w:bCs/>
          <w:lang w:val="en-IN"/>
        </w:rPr>
        <w:t>age</w:t>
      </w:r>
      <w:r w:rsidRPr="00DB0C23">
        <w:rPr>
          <w:rFonts w:ascii="Times New Roman" w:hAnsi="Times New Roman" w:cs="Times New Roman"/>
          <w:lang w:val="en-IN"/>
        </w:rPr>
        <w:t>: The string "thirty" was converted to numeric (30), the outlier 206 was removed, and both null and "unknown" values were filled using the column median.</w:t>
      </w:r>
    </w:p>
    <w:p w14:paraId="4091C017" w14:textId="77777777" w:rsidR="00DB0C23" w:rsidRPr="00DB0C23" w:rsidRDefault="00DB0C23" w:rsidP="00DB0C23">
      <w:pPr>
        <w:pStyle w:val="ListBullet"/>
        <w:numPr>
          <w:ilvl w:val="0"/>
          <w:numId w:val="23"/>
        </w:numPr>
        <w:rPr>
          <w:rFonts w:ascii="Times New Roman" w:hAnsi="Times New Roman" w:cs="Times New Roman"/>
          <w:lang w:val="en-IN"/>
        </w:rPr>
      </w:pPr>
      <w:r w:rsidRPr="00DB0C23">
        <w:rPr>
          <w:rFonts w:ascii="Times New Roman" w:hAnsi="Times New Roman" w:cs="Times New Roman"/>
          <w:b/>
          <w:bCs/>
          <w:lang w:val="en-IN"/>
        </w:rPr>
        <w:t>gender</w:t>
      </w:r>
      <w:r w:rsidRPr="00DB0C23">
        <w:rPr>
          <w:rFonts w:ascii="Times New Roman" w:hAnsi="Times New Roman" w:cs="Times New Roman"/>
          <w:lang w:val="en-IN"/>
        </w:rPr>
        <w:t>: Inconsistent and invalid entries (e.g., blank, 123) were replaced with "Other" to maintain clean categorical data.</w:t>
      </w:r>
    </w:p>
    <w:p w14:paraId="328307A0" w14:textId="77777777" w:rsidR="00DB0C23" w:rsidRDefault="00DB0C23" w:rsidP="00DB0C23">
      <w:pPr>
        <w:pStyle w:val="ListBullet"/>
        <w:numPr>
          <w:ilvl w:val="0"/>
          <w:numId w:val="23"/>
        </w:numPr>
        <w:rPr>
          <w:rFonts w:ascii="Times New Roman" w:hAnsi="Times New Roman" w:cs="Times New Roman"/>
          <w:lang w:val="en-IN"/>
        </w:rPr>
      </w:pPr>
      <w:proofErr w:type="spellStart"/>
      <w:r w:rsidRPr="00DB0C23">
        <w:rPr>
          <w:rFonts w:ascii="Times New Roman" w:hAnsi="Times New Roman" w:cs="Times New Roman"/>
          <w:b/>
          <w:bCs/>
          <w:lang w:val="en-IN"/>
        </w:rPr>
        <w:t>marketing_opt_in</w:t>
      </w:r>
      <w:proofErr w:type="spellEnd"/>
      <w:r w:rsidRPr="00DB0C23">
        <w:rPr>
          <w:rFonts w:ascii="Times New Roman" w:hAnsi="Times New Roman" w:cs="Times New Roman"/>
          <w:lang w:val="en-IN"/>
        </w:rPr>
        <w:t>: Inconsistent entries like null, "Nil", and "none" were standardized to False, while "yes" was mapped to True.</w:t>
      </w:r>
    </w:p>
    <w:p w14:paraId="205E8D7A" w14:textId="1D95FD76" w:rsidR="00DB0C23" w:rsidRPr="00DB0C23" w:rsidRDefault="00DB0C23" w:rsidP="00DB0C23">
      <w:pPr>
        <w:pStyle w:val="ListBullet"/>
        <w:numPr>
          <w:ilvl w:val="0"/>
          <w:numId w:val="23"/>
        </w:numPr>
        <w:rPr>
          <w:rFonts w:ascii="Times New Roman" w:hAnsi="Times New Roman" w:cs="Times New Roman"/>
          <w:lang w:val="en-IN"/>
        </w:rPr>
      </w:pPr>
      <w:proofErr w:type="spellStart"/>
      <w:r w:rsidRPr="00DB0C23">
        <w:rPr>
          <w:rFonts w:ascii="Times New Roman" w:hAnsi="Times New Roman" w:cs="Times New Roman"/>
          <w:b/>
          <w:bCs/>
        </w:rPr>
        <w:t>plan_selected</w:t>
      </w:r>
      <w:proofErr w:type="spellEnd"/>
      <w:r w:rsidRPr="00DB0C23">
        <w:rPr>
          <w:rFonts w:ascii="Times New Roman" w:hAnsi="Times New Roman" w:cs="Times New Roman"/>
        </w:rPr>
        <w:t>: Text values were standardized to a consistent set: "Basic", "Pro", "Premium"</w:t>
      </w:r>
      <w:r>
        <w:rPr>
          <w:rFonts w:ascii="Times New Roman" w:hAnsi="Times New Roman" w:cs="Times New Roman"/>
        </w:rPr>
        <w:t xml:space="preserve"> </w:t>
      </w:r>
      <w:r w:rsidRPr="00DB0C23">
        <w:rPr>
          <w:rFonts w:ascii="Times New Roman" w:hAnsi="Times New Roman" w:cs="Times New Roman"/>
        </w:rPr>
        <w:t>and "Unknown Plan"</w:t>
      </w:r>
    </w:p>
    <w:p w14:paraId="25D5CAED" w14:textId="4F19ECF7" w:rsidR="00DB0C23" w:rsidRPr="00DB0C23" w:rsidRDefault="00DB0C23" w:rsidP="00DB0C23">
      <w:pPr>
        <w:pStyle w:val="ListBullet"/>
        <w:numPr>
          <w:ilvl w:val="0"/>
          <w:numId w:val="23"/>
        </w:numPr>
        <w:rPr>
          <w:rFonts w:ascii="Times New Roman" w:hAnsi="Times New Roman" w:cs="Times New Roman"/>
          <w:lang w:val="en-IN"/>
        </w:rPr>
      </w:pPr>
      <w:r w:rsidRPr="00DB0C23">
        <w:rPr>
          <w:rFonts w:ascii="Times New Roman" w:hAnsi="Times New Roman" w:cs="Times New Roman"/>
          <w:b/>
          <w:bCs/>
        </w:rPr>
        <w:t>source</w:t>
      </w:r>
      <w:r w:rsidRPr="00DB0C23">
        <w:rPr>
          <w:rFonts w:ascii="Times New Roman" w:hAnsi="Times New Roman" w:cs="Times New Roman"/>
        </w:rPr>
        <w:t>: Blank entries and those containing "??" were replaced with "Unknown".</w:t>
      </w:r>
    </w:p>
    <w:p w14:paraId="338C6600" w14:textId="77777777" w:rsidR="00DB0C23" w:rsidRDefault="00DB0C23" w:rsidP="00DB0C23">
      <w:pPr>
        <w:pStyle w:val="ListBullet"/>
        <w:numPr>
          <w:ilvl w:val="0"/>
          <w:numId w:val="0"/>
        </w:numPr>
        <w:ind w:left="360" w:hanging="360"/>
        <w:rPr>
          <w:rFonts w:ascii="Times New Roman" w:hAnsi="Times New Roman" w:cs="Times New Roman"/>
          <w:lang w:val="en-IN"/>
        </w:rPr>
      </w:pPr>
    </w:p>
    <w:p w14:paraId="423CFD14" w14:textId="77777777" w:rsidR="00DB0C23" w:rsidRPr="00DB0C23" w:rsidRDefault="00DB0C23" w:rsidP="00DB0C23">
      <w:pPr>
        <w:pStyle w:val="ListBullet"/>
        <w:numPr>
          <w:ilvl w:val="0"/>
          <w:numId w:val="0"/>
        </w:numPr>
        <w:ind w:left="360" w:hanging="360"/>
        <w:rPr>
          <w:rFonts w:ascii="Times New Roman" w:hAnsi="Times New Roman" w:cs="Times New Roman"/>
          <w:b/>
          <w:bCs/>
          <w:lang w:val="en-IN"/>
        </w:rPr>
      </w:pPr>
      <w:r w:rsidRPr="00DB0C23">
        <w:rPr>
          <w:rFonts w:ascii="Times New Roman" w:hAnsi="Times New Roman" w:cs="Times New Roman"/>
          <w:b/>
          <w:bCs/>
          <w:lang w:val="en-IN"/>
        </w:rPr>
        <w:t>Duplicates &amp; Data Types</w:t>
      </w:r>
    </w:p>
    <w:p w14:paraId="38C5C46E" w14:textId="77777777" w:rsidR="00DB0C23" w:rsidRPr="00DB0C23" w:rsidRDefault="00DB0C23" w:rsidP="00DB0C23">
      <w:pPr>
        <w:pStyle w:val="ListBullet"/>
        <w:numPr>
          <w:ilvl w:val="0"/>
          <w:numId w:val="24"/>
        </w:numPr>
        <w:rPr>
          <w:rFonts w:ascii="Times New Roman" w:hAnsi="Times New Roman" w:cs="Times New Roman"/>
          <w:lang w:val="en-IN"/>
        </w:rPr>
      </w:pPr>
      <w:r w:rsidRPr="00DB0C23">
        <w:rPr>
          <w:rFonts w:ascii="Times New Roman" w:hAnsi="Times New Roman" w:cs="Times New Roman"/>
          <w:lang w:val="en-IN"/>
        </w:rPr>
        <w:t xml:space="preserve">Checked for and removed duplicate rows based on </w:t>
      </w:r>
      <w:proofErr w:type="spellStart"/>
      <w:r w:rsidRPr="00DB0C23">
        <w:rPr>
          <w:rFonts w:ascii="Times New Roman" w:hAnsi="Times New Roman" w:cs="Times New Roman"/>
          <w:lang w:val="en-IN"/>
        </w:rPr>
        <w:t>customer_id</w:t>
      </w:r>
      <w:proofErr w:type="spellEnd"/>
      <w:r w:rsidRPr="00DB0C23">
        <w:rPr>
          <w:rFonts w:ascii="Times New Roman" w:hAnsi="Times New Roman" w:cs="Times New Roman"/>
          <w:lang w:val="en-IN"/>
        </w:rPr>
        <w:t>, treated as a primary key.</w:t>
      </w:r>
    </w:p>
    <w:p w14:paraId="160D7379" w14:textId="77777777" w:rsidR="00DB0C23" w:rsidRDefault="00DB0C23" w:rsidP="00DB0C23">
      <w:pPr>
        <w:pStyle w:val="ListBullet"/>
        <w:numPr>
          <w:ilvl w:val="0"/>
          <w:numId w:val="24"/>
        </w:numPr>
        <w:rPr>
          <w:rFonts w:ascii="Times New Roman" w:hAnsi="Times New Roman" w:cs="Times New Roman"/>
          <w:lang w:val="en-IN"/>
        </w:rPr>
      </w:pPr>
      <w:r w:rsidRPr="00DB0C23">
        <w:rPr>
          <w:rFonts w:ascii="Times New Roman" w:hAnsi="Times New Roman" w:cs="Times New Roman"/>
          <w:lang w:val="en-IN"/>
        </w:rPr>
        <w:t xml:space="preserve">Reviewed and updated data types for all columns to ensure they match their expected formats (e.g., datetime for </w:t>
      </w:r>
      <w:proofErr w:type="spellStart"/>
      <w:r w:rsidRPr="00DB0C23">
        <w:rPr>
          <w:rFonts w:ascii="Times New Roman" w:hAnsi="Times New Roman" w:cs="Times New Roman"/>
          <w:lang w:val="en-IN"/>
        </w:rPr>
        <w:t>signup_date</w:t>
      </w:r>
      <w:proofErr w:type="spellEnd"/>
      <w:r w:rsidRPr="00DB0C23">
        <w:rPr>
          <w:rFonts w:ascii="Times New Roman" w:hAnsi="Times New Roman" w:cs="Times New Roman"/>
          <w:lang w:val="en-IN"/>
        </w:rPr>
        <w:t xml:space="preserve">, category for </w:t>
      </w:r>
      <w:proofErr w:type="spellStart"/>
      <w:r w:rsidRPr="00DB0C23">
        <w:rPr>
          <w:rFonts w:ascii="Times New Roman" w:hAnsi="Times New Roman" w:cs="Times New Roman"/>
          <w:lang w:val="en-IN"/>
        </w:rPr>
        <w:t>plan_selected</w:t>
      </w:r>
      <w:proofErr w:type="spellEnd"/>
      <w:r w:rsidRPr="00DB0C23">
        <w:rPr>
          <w:rFonts w:ascii="Times New Roman" w:hAnsi="Times New Roman" w:cs="Times New Roman"/>
          <w:lang w:val="en-IN"/>
        </w:rPr>
        <w:t>).</w:t>
      </w:r>
    </w:p>
    <w:p w14:paraId="346DE7B1" w14:textId="77777777" w:rsidR="00152DB5" w:rsidRDefault="00152DB5" w:rsidP="00152DB5">
      <w:pPr>
        <w:pStyle w:val="ListBullet"/>
        <w:numPr>
          <w:ilvl w:val="0"/>
          <w:numId w:val="0"/>
        </w:numPr>
        <w:ind w:left="360" w:hanging="360"/>
        <w:rPr>
          <w:rFonts w:ascii="Times New Roman" w:hAnsi="Times New Roman" w:cs="Times New Roman"/>
          <w:lang w:val="en-IN"/>
        </w:rPr>
      </w:pPr>
    </w:p>
    <w:p w14:paraId="1AE699D0"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06BBC007"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1E296356"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5DF967B7"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37B6148C"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0F73016E"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14949583"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4C210D4A"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798C481D" w14:textId="77777777" w:rsidR="00795FEF" w:rsidRDefault="00795FEF" w:rsidP="00152DB5">
      <w:pPr>
        <w:pStyle w:val="ListBullet"/>
        <w:numPr>
          <w:ilvl w:val="0"/>
          <w:numId w:val="0"/>
        </w:numPr>
        <w:ind w:left="360" w:hanging="360"/>
        <w:rPr>
          <w:rFonts w:ascii="Times New Roman" w:hAnsi="Times New Roman" w:cs="Times New Roman"/>
          <w:lang w:val="en-IN"/>
        </w:rPr>
      </w:pPr>
    </w:p>
    <w:p w14:paraId="753C4F5B" w14:textId="53EB0B36" w:rsidR="00152DB5" w:rsidRPr="00CA4254" w:rsidRDefault="00CA4254" w:rsidP="00152DB5">
      <w:pPr>
        <w:pStyle w:val="ListBullet"/>
        <w:numPr>
          <w:ilvl w:val="0"/>
          <w:numId w:val="0"/>
        </w:numPr>
        <w:ind w:left="360" w:hanging="360"/>
        <w:rPr>
          <w:rFonts w:ascii="Times New Roman" w:hAnsi="Times New Roman" w:cs="Times New Roman"/>
          <w:b/>
          <w:bCs/>
          <w:lang w:val="en-IN"/>
        </w:rPr>
      </w:pPr>
      <w:r w:rsidRPr="00CA4254">
        <w:rPr>
          <w:rFonts w:ascii="Times New Roman" w:hAnsi="Times New Roman" w:cs="Times New Roman"/>
          <w:b/>
          <w:bCs/>
          <w:lang w:val="en-IN"/>
        </w:rPr>
        <w:lastRenderedPageBreak/>
        <w:t>Fig:1.1-</w:t>
      </w:r>
      <w:r w:rsidR="00152DB5" w:rsidRPr="00CA4254">
        <w:rPr>
          <w:rFonts w:ascii="Times New Roman" w:hAnsi="Times New Roman" w:cs="Times New Roman"/>
          <w:b/>
          <w:bCs/>
          <w:lang w:val="en-IN"/>
        </w:rPr>
        <w:t>Dataset summary Before:</w:t>
      </w:r>
    </w:p>
    <w:p w14:paraId="6B1AB51A" w14:textId="77777777" w:rsidR="00152DB5" w:rsidRDefault="00152DB5" w:rsidP="00152DB5">
      <w:pPr>
        <w:pStyle w:val="ListBullet"/>
        <w:numPr>
          <w:ilvl w:val="0"/>
          <w:numId w:val="0"/>
        </w:numPr>
        <w:ind w:left="360" w:hanging="360"/>
        <w:rPr>
          <w:rFonts w:ascii="Times New Roman" w:hAnsi="Times New Roman" w:cs="Times New Roman"/>
          <w:lang w:val="en-IN"/>
        </w:rPr>
      </w:pPr>
    </w:p>
    <w:p w14:paraId="78852A8B" w14:textId="7ED844C9" w:rsidR="00152DB5" w:rsidRDefault="00152DB5" w:rsidP="00152DB5">
      <w:pPr>
        <w:pStyle w:val="ListBullet"/>
        <w:numPr>
          <w:ilvl w:val="0"/>
          <w:numId w:val="0"/>
        </w:numPr>
        <w:ind w:left="360" w:hanging="360"/>
        <w:rPr>
          <w:rFonts w:ascii="Times New Roman" w:hAnsi="Times New Roman" w:cs="Times New Roman"/>
          <w:lang w:val="en-IN"/>
        </w:rPr>
      </w:pPr>
      <w:r>
        <w:rPr>
          <w:rFonts w:ascii="Times New Roman" w:hAnsi="Times New Roman" w:cs="Times New Roman"/>
          <w:noProof/>
          <w:lang w:val="en-IN"/>
        </w:rPr>
        <w:drawing>
          <wp:inline distT="0" distB="0" distL="0" distR="0" wp14:anchorId="3FBC3975" wp14:editId="0C41850A">
            <wp:extent cx="1606633" cy="2044805"/>
            <wp:effectExtent l="0" t="0" r="0" b="0"/>
            <wp:docPr id="3456971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697133" name="Picture 345697133"/>
                    <pic:cNvPicPr/>
                  </pic:nvPicPr>
                  <pic:blipFill>
                    <a:blip r:embed="rId11"/>
                    <a:stretch>
                      <a:fillRect/>
                    </a:stretch>
                  </pic:blipFill>
                  <pic:spPr>
                    <a:xfrm>
                      <a:off x="0" y="0"/>
                      <a:ext cx="1606633" cy="2044805"/>
                    </a:xfrm>
                    <a:prstGeom prst="rect">
                      <a:avLst/>
                    </a:prstGeom>
                  </pic:spPr>
                </pic:pic>
              </a:graphicData>
            </a:graphic>
          </wp:inline>
        </w:drawing>
      </w:r>
      <w:r>
        <w:rPr>
          <w:rFonts w:ascii="Times New Roman" w:hAnsi="Times New Roman" w:cs="Times New Roman"/>
          <w:noProof/>
          <w:lang w:val="en-IN"/>
        </w:rPr>
        <w:drawing>
          <wp:inline distT="0" distB="0" distL="0" distR="0" wp14:anchorId="49D3C9DB" wp14:editId="12A212EB">
            <wp:extent cx="1682115" cy="2037623"/>
            <wp:effectExtent l="0" t="0" r="0" b="1270"/>
            <wp:docPr id="7639927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992795" name="Picture 763992795"/>
                    <pic:cNvPicPr/>
                  </pic:nvPicPr>
                  <pic:blipFill>
                    <a:blip r:embed="rId12"/>
                    <a:stretch>
                      <a:fillRect/>
                    </a:stretch>
                  </pic:blipFill>
                  <pic:spPr>
                    <a:xfrm>
                      <a:off x="0" y="0"/>
                      <a:ext cx="1709232" cy="2070471"/>
                    </a:xfrm>
                    <a:prstGeom prst="rect">
                      <a:avLst/>
                    </a:prstGeom>
                  </pic:spPr>
                </pic:pic>
              </a:graphicData>
            </a:graphic>
          </wp:inline>
        </w:drawing>
      </w:r>
    </w:p>
    <w:p w14:paraId="52A14F0D" w14:textId="77777777" w:rsidR="00152DB5" w:rsidRDefault="00152DB5" w:rsidP="00152DB5">
      <w:pPr>
        <w:pStyle w:val="ListBullet"/>
        <w:numPr>
          <w:ilvl w:val="0"/>
          <w:numId w:val="0"/>
        </w:numPr>
        <w:ind w:left="360" w:hanging="360"/>
        <w:rPr>
          <w:rFonts w:ascii="Times New Roman" w:hAnsi="Times New Roman" w:cs="Times New Roman"/>
          <w:lang w:val="en-IN"/>
        </w:rPr>
      </w:pPr>
    </w:p>
    <w:p w14:paraId="0A2F0FB7" w14:textId="6ABAB206" w:rsidR="00152DB5" w:rsidRPr="00CA4254" w:rsidRDefault="00CA4254" w:rsidP="00152DB5">
      <w:pPr>
        <w:pStyle w:val="ListBullet"/>
        <w:numPr>
          <w:ilvl w:val="0"/>
          <w:numId w:val="0"/>
        </w:numPr>
        <w:ind w:left="360" w:hanging="360"/>
        <w:rPr>
          <w:rFonts w:ascii="Times New Roman" w:hAnsi="Times New Roman" w:cs="Times New Roman"/>
          <w:b/>
          <w:bCs/>
          <w:lang w:val="en-IN"/>
        </w:rPr>
      </w:pPr>
      <w:r w:rsidRPr="00CA4254">
        <w:rPr>
          <w:rFonts w:ascii="Times New Roman" w:hAnsi="Times New Roman" w:cs="Times New Roman"/>
          <w:b/>
          <w:bCs/>
          <w:lang w:val="en-IN"/>
        </w:rPr>
        <w:t>Fig:1.2-</w:t>
      </w:r>
      <w:r w:rsidR="00152DB5" w:rsidRPr="00CA4254">
        <w:rPr>
          <w:rFonts w:ascii="Times New Roman" w:hAnsi="Times New Roman" w:cs="Times New Roman"/>
          <w:b/>
          <w:bCs/>
          <w:lang w:val="en-IN"/>
        </w:rPr>
        <w:t>Dataset summary After</w:t>
      </w:r>
    </w:p>
    <w:p w14:paraId="73173206" w14:textId="77777777" w:rsidR="00152DB5" w:rsidRDefault="00152DB5" w:rsidP="00152DB5">
      <w:pPr>
        <w:pStyle w:val="ListBullet"/>
        <w:numPr>
          <w:ilvl w:val="0"/>
          <w:numId w:val="0"/>
        </w:numPr>
        <w:ind w:left="360" w:hanging="360"/>
        <w:rPr>
          <w:rFonts w:ascii="Times New Roman" w:hAnsi="Times New Roman" w:cs="Times New Roman"/>
          <w:lang w:val="en-IN"/>
        </w:rPr>
      </w:pPr>
    </w:p>
    <w:p w14:paraId="4B6F05B5" w14:textId="76D69EE1" w:rsidR="00152DB5" w:rsidRDefault="00152DB5" w:rsidP="00152DB5">
      <w:pPr>
        <w:pStyle w:val="ListBullet"/>
        <w:numPr>
          <w:ilvl w:val="0"/>
          <w:numId w:val="0"/>
        </w:numPr>
        <w:ind w:left="360" w:hanging="360"/>
        <w:rPr>
          <w:rFonts w:ascii="Times New Roman" w:hAnsi="Times New Roman" w:cs="Times New Roman"/>
          <w:lang w:val="en-IN"/>
        </w:rPr>
      </w:pPr>
      <w:r>
        <w:rPr>
          <w:rFonts w:ascii="Times New Roman" w:hAnsi="Times New Roman" w:cs="Times New Roman"/>
          <w:noProof/>
          <w:lang w:val="en-IN"/>
        </w:rPr>
        <w:drawing>
          <wp:inline distT="0" distB="0" distL="0" distR="0" wp14:anchorId="2181548D" wp14:editId="787440C5">
            <wp:extent cx="2076450" cy="2355850"/>
            <wp:effectExtent l="0" t="0" r="0" b="6350"/>
            <wp:docPr id="10671658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65816" name="Picture 1067165816"/>
                    <pic:cNvPicPr/>
                  </pic:nvPicPr>
                  <pic:blipFill>
                    <a:blip r:embed="rId13"/>
                    <a:stretch>
                      <a:fillRect/>
                    </a:stretch>
                  </pic:blipFill>
                  <pic:spPr>
                    <a:xfrm>
                      <a:off x="0" y="0"/>
                      <a:ext cx="2076561" cy="2355976"/>
                    </a:xfrm>
                    <a:prstGeom prst="rect">
                      <a:avLst/>
                    </a:prstGeom>
                  </pic:spPr>
                </pic:pic>
              </a:graphicData>
            </a:graphic>
          </wp:inline>
        </w:drawing>
      </w:r>
      <w:r>
        <w:rPr>
          <w:rFonts w:ascii="Times New Roman" w:hAnsi="Times New Roman" w:cs="Times New Roman"/>
          <w:noProof/>
          <w:lang w:val="en-IN"/>
        </w:rPr>
        <w:drawing>
          <wp:inline distT="0" distB="0" distL="0" distR="0" wp14:anchorId="229A1028" wp14:editId="0E395FF1">
            <wp:extent cx="2146300" cy="2368550"/>
            <wp:effectExtent l="0" t="0" r="6350" b="0"/>
            <wp:docPr id="16911366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36646" name="Picture 1691136646"/>
                    <pic:cNvPicPr/>
                  </pic:nvPicPr>
                  <pic:blipFill>
                    <a:blip r:embed="rId14"/>
                    <a:stretch>
                      <a:fillRect/>
                    </a:stretch>
                  </pic:blipFill>
                  <pic:spPr>
                    <a:xfrm>
                      <a:off x="0" y="0"/>
                      <a:ext cx="2146414" cy="2368676"/>
                    </a:xfrm>
                    <a:prstGeom prst="rect">
                      <a:avLst/>
                    </a:prstGeom>
                  </pic:spPr>
                </pic:pic>
              </a:graphicData>
            </a:graphic>
          </wp:inline>
        </w:drawing>
      </w:r>
    </w:p>
    <w:p w14:paraId="675ECB3A" w14:textId="31F72ECA" w:rsidR="00152DB5" w:rsidRPr="00DB0C23" w:rsidRDefault="00152DB5" w:rsidP="00152DB5">
      <w:pPr>
        <w:pStyle w:val="ListBullet"/>
        <w:numPr>
          <w:ilvl w:val="0"/>
          <w:numId w:val="0"/>
        </w:numPr>
        <w:ind w:left="360" w:hanging="360"/>
        <w:rPr>
          <w:rFonts w:ascii="Times New Roman" w:hAnsi="Times New Roman" w:cs="Times New Roman"/>
          <w:lang w:val="en-IN"/>
        </w:rPr>
      </w:pPr>
    </w:p>
    <w:p w14:paraId="10C8FE18" w14:textId="77777777" w:rsidR="00DB0C23" w:rsidRDefault="00DB0C23" w:rsidP="00DB0C23">
      <w:pPr>
        <w:pStyle w:val="ListBullet"/>
        <w:numPr>
          <w:ilvl w:val="0"/>
          <w:numId w:val="0"/>
        </w:numPr>
        <w:ind w:left="360" w:hanging="360"/>
        <w:rPr>
          <w:rFonts w:ascii="Times New Roman" w:hAnsi="Times New Roman" w:cs="Times New Roman"/>
          <w:lang w:val="en-IN"/>
        </w:rPr>
      </w:pPr>
    </w:p>
    <w:p w14:paraId="49418E0D" w14:textId="77777777" w:rsidR="00CA4254" w:rsidRDefault="00CA4254" w:rsidP="00DB0C23">
      <w:pPr>
        <w:pStyle w:val="ListBullet"/>
        <w:numPr>
          <w:ilvl w:val="0"/>
          <w:numId w:val="0"/>
        </w:numPr>
        <w:ind w:left="360" w:hanging="360"/>
        <w:rPr>
          <w:rFonts w:ascii="Times New Roman" w:hAnsi="Times New Roman" w:cs="Times New Roman"/>
          <w:b/>
          <w:bCs/>
          <w:sz w:val="32"/>
          <w:szCs w:val="28"/>
          <w:lang w:val="en-IN"/>
        </w:rPr>
      </w:pPr>
    </w:p>
    <w:p w14:paraId="7BDA19D9" w14:textId="77777777" w:rsidR="00CA4254" w:rsidRDefault="00CA4254" w:rsidP="00DB0C23">
      <w:pPr>
        <w:pStyle w:val="ListBullet"/>
        <w:numPr>
          <w:ilvl w:val="0"/>
          <w:numId w:val="0"/>
        </w:numPr>
        <w:ind w:left="360" w:hanging="360"/>
        <w:rPr>
          <w:rFonts w:ascii="Times New Roman" w:hAnsi="Times New Roman" w:cs="Times New Roman"/>
          <w:b/>
          <w:bCs/>
          <w:sz w:val="32"/>
          <w:szCs w:val="28"/>
          <w:lang w:val="en-IN"/>
        </w:rPr>
      </w:pPr>
    </w:p>
    <w:p w14:paraId="2305BFAD" w14:textId="77777777" w:rsidR="00CA4254" w:rsidRDefault="00CA4254" w:rsidP="00DB0C23">
      <w:pPr>
        <w:pStyle w:val="ListBullet"/>
        <w:numPr>
          <w:ilvl w:val="0"/>
          <w:numId w:val="0"/>
        </w:numPr>
        <w:ind w:left="360" w:hanging="360"/>
        <w:rPr>
          <w:rFonts w:ascii="Times New Roman" w:hAnsi="Times New Roman" w:cs="Times New Roman"/>
          <w:b/>
          <w:bCs/>
          <w:sz w:val="32"/>
          <w:szCs w:val="28"/>
          <w:lang w:val="en-IN"/>
        </w:rPr>
      </w:pPr>
    </w:p>
    <w:p w14:paraId="77ED9931" w14:textId="77777777" w:rsidR="00CA4254" w:rsidRDefault="00CA4254" w:rsidP="00DB0C23">
      <w:pPr>
        <w:pStyle w:val="ListBullet"/>
        <w:numPr>
          <w:ilvl w:val="0"/>
          <w:numId w:val="0"/>
        </w:numPr>
        <w:ind w:left="360" w:hanging="360"/>
        <w:rPr>
          <w:rFonts w:ascii="Times New Roman" w:hAnsi="Times New Roman" w:cs="Times New Roman"/>
          <w:b/>
          <w:bCs/>
          <w:sz w:val="32"/>
          <w:szCs w:val="28"/>
          <w:lang w:val="en-IN"/>
        </w:rPr>
      </w:pPr>
    </w:p>
    <w:p w14:paraId="31CC480F" w14:textId="77777777" w:rsidR="00CA4254" w:rsidRDefault="00CA4254" w:rsidP="00DB0C23">
      <w:pPr>
        <w:pStyle w:val="ListBullet"/>
        <w:numPr>
          <w:ilvl w:val="0"/>
          <w:numId w:val="0"/>
        </w:numPr>
        <w:ind w:left="360" w:hanging="360"/>
        <w:rPr>
          <w:rFonts w:ascii="Times New Roman" w:hAnsi="Times New Roman" w:cs="Times New Roman"/>
          <w:b/>
          <w:bCs/>
          <w:sz w:val="32"/>
          <w:szCs w:val="28"/>
          <w:lang w:val="en-IN"/>
        </w:rPr>
      </w:pPr>
    </w:p>
    <w:p w14:paraId="4DD6DC93" w14:textId="77777777" w:rsidR="00CA4254" w:rsidRDefault="00CA4254" w:rsidP="00DB0C23">
      <w:pPr>
        <w:pStyle w:val="ListBullet"/>
        <w:numPr>
          <w:ilvl w:val="0"/>
          <w:numId w:val="0"/>
        </w:numPr>
        <w:ind w:left="360" w:hanging="360"/>
        <w:rPr>
          <w:rFonts w:ascii="Times New Roman" w:hAnsi="Times New Roman" w:cs="Times New Roman"/>
          <w:b/>
          <w:bCs/>
          <w:sz w:val="32"/>
          <w:szCs w:val="28"/>
          <w:lang w:val="en-IN"/>
        </w:rPr>
      </w:pPr>
    </w:p>
    <w:p w14:paraId="06E78DF5" w14:textId="77777777" w:rsidR="00CA4254" w:rsidRDefault="00CA4254" w:rsidP="00DB0C23">
      <w:pPr>
        <w:pStyle w:val="ListBullet"/>
        <w:numPr>
          <w:ilvl w:val="0"/>
          <w:numId w:val="0"/>
        </w:numPr>
        <w:ind w:left="360" w:hanging="360"/>
        <w:rPr>
          <w:rFonts w:ascii="Times New Roman" w:hAnsi="Times New Roman" w:cs="Times New Roman"/>
          <w:b/>
          <w:bCs/>
          <w:sz w:val="32"/>
          <w:szCs w:val="28"/>
          <w:lang w:val="en-IN"/>
        </w:rPr>
      </w:pPr>
    </w:p>
    <w:p w14:paraId="097CF930" w14:textId="77777777" w:rsidR="00CA4254" w:rsidRDefault="00CA4254" w:rsidP="00DB0C23">
      <w:pPr>
        <w:pStyle w:val="ListBullet"/>
        <w:numPr>
          <w:ilvl w:val="0"/>
          <w:numId w:val="0"/>
        </w:numPr>
        <w:ind w:left="360" w:hanging="360"/>
        <w:rPr>
          <w:rFonts w:ascii="Times New Roman" w:hAnsi="Times New Roman" w:cs="Times New Roman"/>
          <w:b/>
          <w:bCs/>
          <w:sz w:val="32"/>
          <w:szCs w:val="28"/>
          <w:lang w:val="en-IN"/>
        </w:rPr>
      </w:pPr>
    </w:p>
    <w:p w14:paraId="15D0296F" w14:textId="33817BF3" w:rsidR="00DB0C23" w:rsidRPr="00122196" w:rsidRDefault="00122196" w:rsidP="00DB0C23">
      <w:pPr>
        <w:pStyle w:val="ListBullet"/>
        <w:numPr>
          <w:ilvl w:val="0"/>
          <w:numId w:val="0"/>
        </w:numPr>
        <w:ind w:left="360" w:hanging="360"/>
        <w:rPr>
          <w:rFonts w:ascii="Times New Roman" w:hAnsi="Times New Roman" w:cs="Times New Roman"/>
          <w:b/>
          <w:bCs/>
          <w:sz w:val="32"/>
          <w:szCs w:val="28"/>
          <w:lang w:val="en-IN"/>
        </w:rPr>
      </w:pPr>
      <w:r>
        <w:rPr>
          <w:rFonts w:ascii="Times New Roman" w:hAnsi="Times New Roman" w:cs="Times New Roman"/>
          <w:b/>
          <w:bCs/>
          <w:sz w:val="32"/>
          <w:szCs w:val="28"/>
          <w:lang w:val="en-IN"/>
        </w:rPr>
        <w:lastRenderedPageBreak/>
        <w:t xml:space="preserve">Task </w:t>
      </w:r>
      <w:r w:rsidRPr="00122196">
        <w:rPr>
          <w:rFonts w:ascii="Times New Roman" w:hAnsi="Times New Roman" w:cs="Times New Roman"/>
          <w:b/>
          <w:bCs/>
          <w:sz w:val="32"/>
          <w:szCs w:val="28"/>
          <w:lang w:val="en-IN"/>
        </w:rPr>
        <w:t>2. Data Quality Summary</w:t>
      </w:r>
    </w:p>
    <w:p w14:paraId="0988A628" w14:textId="1F5E7391" w:rsidR="00CA4254" w:rsidRPr="00CA4254" w:rsidRDefault="00CA4254" w:rsidP="003B2A05">
      <w:pPr>
        <w:pStyle w:val="ListBullet"/>
        <w:numPr>
          <w:ilvl w:val="1"/>
          <w:numId w:val="26"/>
        </w:numPr>
        <w:rPr>
          <w:rFonts w:ascii="Times New Roman" w:hAnsi="Times New Roman" w:cs="Times New Roman"/>
          <w:b/>
          <w:bCs/>
          <w:lang w:val="en-IN"/>
        </w:rPr>
      </w:pPr>
      <w:r w:rsidRPr="00CA4254">
        <w:rPr>
          <w:rFonts w:ascii="Times New Roman" w:hAnsi="Times New Roman" w:cs="Times New Roman"/>
          <w:b/>
          <w:bCs/>
          <w:lang w:val="en-IN"/>
        </w:rPr>
        <w:t>Count of Missing values per column</w:t>
      </w:r>
    </w:p>
    <w:p w14:paraId="63F57E14" w14:textId="22C4F962" w:rsidR="00BE5FF8" w:rsidRDefault="003F3B41" w:rsidP="00CA4254">
      <w:pPr>
        <w:pStyle w:val="ListBullet"/>
        <w:numPr>
          <w:ilvl w:val="0"/>
          <w:numId w:val="0"/>
        </w:numPr>
        <w:ind w:left="720"/>
        <w:rPr>
          <w:rFonts w:ascii="Times New Roman" w:hAnsi="Times New Roman" w:cs="Times New Roman"/>
        </w:rPr>
      </w:pPr>
      <w:r w:rsidRPr="00CA4254">
        <w:rPr>
          <w:rFonts w:ascii="Times New Roman" w:hAnsi="Times New Roman" w:cs="Times New Roman"/>
        </w:rPr>
        <w:t>The analysis confirms that there are no missing values in any column. This is the result of a prior data cleaning process, during which all missing entries were identified and filled with appropriate and context-relevant values. The dataset is therefore complete and ready for further analysis.</w:t>
      </w:r>
    </w:p>
    <w:p w14:paraId="66161692" w14:textId="77777777" w:rsidR="00CA4254" w:rsidRDefault="00CA4254" w:rsidP="00CA4254">
      <w:pPr>
        <w:pStyle w:val="ListBullet"/>
        <w:numPr>
          <w:ilvl w:val="0"/>
          <w:numId w:val="0"/>
        </w:numPr>
        <w:ind w:left="720"/>
        <w:rPr>
          <w:rFonts w:ascii="Times New Roman" w:hAnsi="Times New Roman" w:cs="Times New Roman"/>
        </w:rPr>
      </w:pPr>
    </w:p>
    <w:p w14:paraId="00CC0115" w14:textId="60A4A720" w:rsidR="00CA4254" w:rsidRDefault="00CA4254" w:rsidP="00CA4254">
      <w:pPr>
        <w:pStyle w:val="ListBullet"/>
        <w:numPr>
          <w:ilvl w:val="0"/>
          <w:numId w:val="0"/>
        </w:numPr>
        <w:ind w:left="720"/>
        <w:rPr>
          <w:rFonts w:ascii="Times New Roman" w:hAnsi="Times New Roman" w:cs="Times New Roman"/>
          <w:b/>
          <w:bCs/>
        </w:rPr>
      </w:pPr>
      <w:r w:rsidRPr="00CA4254">
        <w:rPr>
          <w:rFonts w:ascii="Times New Roman" w:hAnsi="Times New Roman" w:cs="Times New Roman"/>
          <w:b/>
          <w:bCs/>
        </w:rPr>
        <w:t>Fig:2</w:t>
      </w:r>
      <w:r w:rsidR="003B2A05">
        <w:rPr>
          <w:rFonts w:ascii="Times New Roman" w:hAnsi="Times New Roman" w:cs="Times New Roman"/>
          <w:b/>
          <w:bCs/>
        </w:rPr>
        <w:t>.1a</w:t>
      </w:r>
      <w:r w:rsidRPr="00CA4254">
        <w:rPr>
          <w:rFonts w:ascii="Times New Roman" w:hAnsi="Times New Roman" w:cs="Times New Roman"/>
          <w:b/>
          <w:bCs/>
        </w:rPr>
        <w:t>-Missing Values Before</w:t>
      </w:r>
    </w:p>
    <w:p w14:paraId="6CD64D98" w14:textId="61F60142" w:rsidR="00CA4254" w:rsidRDefault="00CA4254" w:rsidP="00CA4254">
      <w:pPr>
        <w:pStyle w:val="ListBullet"/>
        <w:numPr>
          <w:ilvl w:val="0"/>
          <w:numId w:val="0"/>
        </w:numPr>
        <w:ind w:left="720"/>
        <w:rPr>
          <w:rFonts w:ascii="Times New Roman" w:hAnsi="Times New Roman" w:cs="Times New Roman"/>
          <w:b/>
          <w:bCs/>
        </w:rPr>
      </w:pPr>
      <w:r>
        <w:rPr>
          <w:rFonts w:ascii="Times New Roman" w:hAnsi="Times New Roman" w:cs="Times New Roman"/>
          <w:b/>
          <w:bCs/>
          <w:noProof/>
        </w:rPr>
        <w:drawing>
          <wp:inline distT="0" distB="0" distL="0" distR="0" wp14:anchorId="359B1EB6" wp14:editId="4C446644">
            <wp:extent cx="2794000" cy="1738331"/>
            <wp:effectExtent l="0" t="0" r="6350" b="0"/>
            <wp:docPr id="39663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36830" name="Picture 396636830"/>
                    <pic:cNvPicPr/>
                  </pic:nvPicPr>
                  <pic:blipFill>
                    <a:blip r:embed="rId15"/>
                    <a:stretch>
                      <a:fillRect/>
                    </a:stretch>
                  </pic:blipFill>
                  <pic:spPr>
                    <a:xfrm>
                      <a:off x="0" y="0"/>
                      <a:ext cx="2803641" cy="1744329"/>
                    </a:xfrm>
                    <a:prstGeom prst="rect">
                      <a:avLst/>
                    </a:prstGeom>
                  </pic:spPr>
                </pic:pic>
              </a:graphicData>
            </a:graphic>
          </wp:inline>
        </w:drawing>
      </w:r>
    </w:p>
    <w:p w14:paraId="7F0B0983" w14:textId="77777777" w:rsidR="00CA4254" w:rsidRDefault="00CA4254" w:rsidP="00CA4254">
      <w:pPr>
        <w:pStyle w:val="ListBullet"/>
        <w:numPr>
          <w:ilvl w:val="0"/>
          <w:numId w:val="0"/>
        </w:numPr>
        <w:ind w:left="720"/>
        <w:rPr>
          <w:rFonts w:ascii="Times New Roman" w:hAnsi="Times New Roman" w:cs="Times New Roman"/>
          <w:b/>
          <w:bCs/>
        </w:rPr>
      </w:pPr>
    </w:p>
    <w:p w14:paraId="7477F312" w14:textId="27AC4EF8" w:rsidR="00CA4254" w:rsidRDefault="00CA4254" w:rsidP="00CA4254">
      <w:pPr>
        <w:pStyle w:val="ListBullet"/>
        <w:numPr>
          <w:ilvl w:val="0"/>
          <w:numId w:val="0"/>
        </w:numPr>
        <w:ind w:left="720"/>
        <w:rPr>
          <w:rFonts w:ascii="Times New Roman" w:hAnsi="Times New Roman" w:cs="Times New Roman"/>
          <w:b/>
          <w:bCs/>
        </w:rPr>
      </w:pPr>
      <w:r w:rsidRPr="00CA4254">
        <w:rPr>
          <w:rFonts w:ascii="Times New Roman" w:hAnsi="Times New Roman" w:cs="Times New Roman"/>
          <w:b/>
          <w:bCs/>
        </w:rPr>
        <w:t>Fig:2.</w:t>
      </w:r>
      <w:r w:rsidR="003B2A05">
        <w:rPr>
          <w:rFonts w:ascii="Times New Roman" w:hAnsi="Times New Roman" w:cs="Times New Roman"/>
          <w:b/>
          <w:bCs/>
        </w:rPr>
        <w:t>1b</w:t>
      </w:r>
      <w:r w:rsidRPr="00CA4254">
        <w:rPr>
          <w:rFonts w:ascii="Times New Roman" w:hAnsi="Times New Roman" w:cs="Times New Roman"/>
          <w:b/>
          <w:bCs/>
        </w:rPr>
        <w:t xml:space="preserve">-Missing Values </w:t>
      </w:r>
      <w:r>
        <w:rPr>
          <w:rFonts w:ascii="Times New Roman" w:hAnsi="Times New Roman" w:cs="Times New Roman"/>
          <w:b/>
          <w:bCs/>
        </w:rPr>
        <w:t>After</w:t>
      </w:r>
    </w:p>
    <w:p w14:paraId="34A0CD49" w14:textId="688E7ED6" w:rsidR="00CA4254" w:rsidRDefault="00CA4254" w:rsidP="00CA4254">
      <w:pPr>
        <w:pStyle w:val="ListBullet"/>
        <w:numPr>
          <w:ilvl w:val="0"/>
          <w:numId w:val="0"/>
        </w:numPr>
        <w:ind w:left="720"/>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3DA4BF4B" wp14:editId="25ECFE50">
            <wp:extent cx="2774950" cy="1786899"/>
            <wp:effectExtent l="0" t="0" r="6350" b="3810"/>
            <wp:docPr id="11710318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31839" name="Picture 1171031839"/>
                    <pic:cNvPicPr/>
                  </pic:nvPicPr>
                  <pic:blipFill>
                    <a:blip r:embed="rId16"/>
                    <a:stretch>
                      <a:fillRect/>
                    </a:stretch>
                  </pic:blipFill>
                  <pic:spPr>
                    <a:xfrm>
                      <a:off x="0" y="0"/>
                      <a:ext cx="2779879" cy="1790073"/>
                    </a:xfrm>
                    <a:prstGeom prst="rect">
                      <a:avLst/>
                    </a:prstGeom>
                  </pic:spPr>
                </pic:pic>
              </a:graphicData>
            </a:graphic>
          </wp:inline>
        </w:drawing>
      </w:r>
    </w:p>
    <w:p w14:paraId="09A913DF" w14:textId="77777777" w:rsidR="003B2A05" w:rsidRDefault="003B2A05" w:rsidP="003B2A05">
      <w:pPr>
        <w:pStyle w:val="ListParagraph"/>
        <w:rPr>
          <w:rFonts w:ascii="Times New Roman" w:hAnsi="Times New Roman" w:cs="Times New Roman"/>
          <w:b/>
          <w:bCs/>
          <w:lang w:val="en-IN"/>
        </w:rPr>
      </w:pPr>
    </w:p>
    <w:p w14:paraId="2B2F8570" w14:textId="6F6791FA" w:rsidR="003B2A05" w:rsidRPr="003B2A05" w:rsidRDefault="003B2A05" w:rsidP="003B2A05">
      <w:pPr>
        <w:pStyle w:val="ListParagraph"/>
        <w:numPr>
          <w:ilvl w:val="1"/>
          <w:numId w:val="26"/>
        </w:numPr>
        <w:rPr>
          <w:rFonts w:ascii="Times New Roman" w:hAnsi="Times New Roman" w:cs="Times New Roman"/>
          <w:b/>
          <w:bCs/>
          <w:lang w:val="en-IN"/>
        </w:rPr>
      </w:pPr>
      <w:r w:rsidRPr="003B2A05">
        <w:rPr>
          <w:rFonts w:ascii="Times New Roman" w:hAnsi="Times New Roman" w:cs="Times New Roman"/>
          <w:b/>
          <w:bCs/>
          <w:lang w:val="en-IN"/>
        </w:rPr>
        <w:t>Number of Duplicates Removed</w:t>
      </w:r>
    </w:p>
    <w:p w14:paraId="62EA51E5" w14:textId="7E7D0924" w:rsidR="003B2A05" w:rsidRDefault="003B2A05" w:rsidP="003B2A05">
      <w:pPr>
        <w:pStyle w:val="ListParagraph"/>
        <w:rPr>
          <w:rFonts w:ascii="Times New Roman" w:hAnsi="Times New Roman" w:cs="Times New Roman"/>
        </w:rPr>
      </w:pPr>
      <w:r w:rsidRPr="003B2A05">
        <w:rPr>
          <w:rFonts w:ascii="Times New Roman" w:hAnsi="Times New Roman" w:cs="Times New Roman"/>
        </w:rPr>
        <w:t>The analysis found no duplicate entries, indicating that the dataset contains only unique records.</w:t>
      </w:r>
    </w:p>
    <w:p w14:paraId="7F1A193E" w14:textId="77777777" w:rsidR="00861A39" w:rsidRDefault="00861A39" w:rsidP="003B2A05">
      <w:pPr>
        <w:pStyle w:val="ListParagraph"/>
        <w:rPr>
          <w:rFonts w:ascii="Times New Roman" w:hAnsi="Times New Roman" w:cs="Times New Roman"/>
        </w:rPr>
      </w:pPr>
    </w:p>
    <w:p w14:paraId="79937C9F" w14:textId="4AA19C98" w:rsidR="003B2A05" w:rsidRPr="00861A39" w:rsidRDefault="00861A39" w:rsidP="003B2A05">
      <w:pPr>
        <w:pStyle w:val="ListParagraph"/>
        <w:rPr>
          <w:rFonts w:ascii="Times New Roman" w:hAnsi="Times New Roman" w:cs="Times New Roman"/>
          <w:b/>
          <w:bCs/>
          <w:lang w:val="en-IN"/>
        </w:rPr>
      </w:pPr>
      <w:r w:rsidRPr="00861A39">
        <w:rPr>
          <w:rFonts w:ascii="Times New Roman" w:hAnsi="Times New Roman" w:cs="Times New Roman"/>
          <w:b/>
          <w:bCs/>
          <w:lang w:val="en-IN"/>
        </w:rPr>
        <w:t>Fig 2.2a</w:t>
      </w:r>
    </w:p>
    <w:p w14:paraId="590E22C1" w14:textId="658E70F4" w:rsidR="00B018DD" w:rsidRPr="007A583B" w:rsidRDefault="003B2A05" w:rsidP="007A583B">
      <w:pPr>
        <w:pStyle w:val="ListParagraph"/>
        <w:rPr>
          <w:rFonts w:ascii="Times New Roman" w:hAnsi="Times New Roman" w:cs="Times New Roman"/>
          <w:lang w:val="en-IN"/>
        </w:rPr>
      </w:pPr>
      <w:r>
        <w:rPr>
          <w:rFonts w:ascii="Times New Roman" w:hAnsi="Times New Roman" w:cs="Times New Roman"/>
          <w:noProof/>
          <w:lang w:val="en-IN"/>
        </w:rPr>
        <w:drawing>
          <wp:inline distT="0" distB="0" distL="0" distR="0" wp14:anchorId="223AA377" wp14:editId="5BE788AB">
            <wp:extent cx="3556000" cy="1135291"/>
            <wp:effectExtent l="0" t="0" r="6350" b="8255"/>
            <wp:docPr id="11352453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45378" name="Picture 1135245378"/>
                    <pic:cNvPicPr/>
                  </pic:nvPicPr>
                  <pic:blipFill>
                    <a:blip r:embed="rId17"/>
                    <a:stretch>
                      <a:fillRect/>
                    </a:stretch>
                  </pic:blipFill>
                  <pic:spPr>
                    <a:xfrm>
                      <a:off x="0" y="0"/>
                      <a:ext cx="3585830" cy="1144815"/>
                    </a:xfrm>
                    <a:prstGeom prst="rect">
                      <a:avLst/>
                    </a:prstGeom>
                  </pic:spPr>
                </pic:pic>
              </a:graphicData>
            </a:graphic>
          </wp:inline>
        </w:drawing>
      </w:r>
    </w:p>
    <w:p w14:paraId="696C3BAB" w14:textId="68660983" w:rsidR="00B018DD" w:rsidRDefault="00B018DD" w:rsidP="00B018DD">
      <w:pPr>
        <w:pStyle w:val="ListParagraph"/>
        <w:numPr>
          <w:ilvl w:val="1"/>
          <w:numId w:val="26"/>
        </w:numPr>
        <w:rPr>
          <w:rFonts w:ascii="Times New Roman" w:hAnsi="Times New Roman" w:cs="Times New Roman"/>
          <w:b/>
          <w:bCs/>
          <w:lang w:val="en-IN"/>
        </w:rPr>
      </w:pPr>
      <w:r w:rsidRPr="00B018DD">
        <w:rPr>
          <w:rFonts w:ascii="Times New Roman" w:hAnsi="Times New Roman" w:cs="Times New Roman"/>
          <w:b/>
          <w:bCs/>
          <w:lang w:val="en-IN"/>
        </w:rPr>
        <w:lastRenderedPageBreak/>
        <w:t>Inconsistent Category Values Corrected</w:t>
      </w:r>
    </w:p>
    <w:p w14:paraId="76C3B87D" w14:textId="77777777" w:rsidR="00703F8C" w:rsidRPr="00703F8C" w:rsidRDefault="00703F8C" w:rsidP="00703F8C">
      <w:pPr>
        <w:pStyle w:val="ListParagraph"/>
        <w:ind w:left="360"/>
        <w:rPr>
          <w:rFonts w:ascii="Times New Roman" w:hAnsi="Times New Roman" w:cs="Times New Roman"/>
          <w:lang w:val="en-IN"/>
        </w:rPr>
      </w:pPr>
      <w:r w:rsidRPr="00703F8C">
        <w:rPr>
          <w:rFonts w:ascii="Times New Roman" w:hAnsi="Times New Roman" w:cs="Times New Roman"/>
          <w:lang w:val="en-IN"/>
        </w:rPr>
        <w:t>To ensure consistency in categorical data, several corrections were applied across relevant columns:</w:t>
      </w:r>
    </w:p>
    <w:p w14:paraId="4D898FDE" w14:textId="77777777" w:rsidR="00703F8C" w:rsidRPr="00703F8C" w:rsidRDefault="00703F8C" w:rsidP="00703F8C">
      <w:pPr>
        <w:pStyle w:val="ListParagraph"/>
        <w:numPr>
          <w:ilvl w:val="0"/>
          <w:numId w:val="28"/>
        </w:numPr>
        <w:rPr>
          <w:rFonts w:ascii="Times New Roman" w:hAnsi="Times New Roman" w:cs="Times New Roman"/>
          <w:lang w:val="en-IN"/>
        </w:rPr>
      </w:pPr>
      <w:r w:rsidRPr="00703F8C">
        <w:rPr>
          <w:rFonts w:ascii="Times New Roman" w:hAnsi="Times New Roman" w:cs="Times New Roman"/>
          <w:lang w:val="en-IN"/>
        </w:rPr>
        <w:t xml:space="preserve">In the source column, ambiguous entries </w:t>
      </w:r>
      <w:proofErr w:type="spellStart"/>
      <w:r w:rsidRPr="00703F8C">
        <w:rPr>
          <w:rFonts w:ascii="Times New Roman" w:hAnsi="Times New Roman" w:cs="Times New Roman"/>
          <w:lang w:val="en-IN"/>
        </w:rPr>
        <w:t>labeled</w:t>
      </w:r>
      <w:proofErr w:type="spellEnd"/>
      <w:r w:rsidRPr="00703F8C">
        <w:rPr>
          <w:rFonts w:ascii="Times New Roman" w:hAnsi="Times New Roman" w:cs="Times New Roman"/>
          <w:lang w:val="en-IN"/>
        </w:rPr>
        <w:t xml:space="preserve"> as "??" were standardized </w:t>
      </w:r>
      <w:proofErr w:type="gramStart"/>
      <w:r w:rsidRPr="00703F8C">
        <w:rPr>
          <w:rFonts w:ascii="Times New Roman" w:hAnsi="Times New Roman" w:cs="Times New Roman"/>
          <w:lang w:val="en-IN"/>
        </w:rPr>
        <w:t>to</w:t>
      </w:r>
      <w:proofErr w:type="gramEnd"/>
      <w:r w:rsidRPr="00703F8C">
        <w:rPr>
          <w:rFonts w:ascii="Times New Roman" w:hAnsi="Times New Roman" w:cs="Times New Roman"/>
          <w:lang w:val="en-IN"/>
        </w:rPr>
        <w:t xml:space="preserve"> Unknown.</w:t>
      </w:r>
    </w:p>
    <w:p w14:paraId="31610640" w14:textId="77777777" w:rsidR="00703F8C" w:rsidRPr="00703F8C" w:rsidRDefault="00703F8C" w:rsidP="00703F8C">
      <w:pPr>
        <w:pStyle w:val="ListParagraph"/>
        <w:numPr>
          <w:ilvl w:val="0"/>
          <w:numId w:val="28"/>
        </w:numPr>
        <w:rPr>
          <w:rFonts w:ascii="Times New Roman" w:hAnsi="Times New Roman" w:cs="Times New Roman"/>
          <w:lang w:val="en-IN"/>
        </w:rPr>
      </w:pPr>
      <w:r w:rsidRPr="00703F8C">
        <w:rPr>
          <w:rFonts w:ascii="Times New Roman" w:hAnsi="Times New Roman" w:cs="Times New Roman"/>
          <w:lang w:val="en-IN"/>
        </w:rPr>
        <w:t xml:space="preserve">In the </w:t>
      </w:r>
      <w:proofErr w:type="spellStart"/>
      <w:r w:rsidRPr="00703F8C">
        <w:rPr>
          <w:rFonts w:ascii="Times New Roman" w:hAnsi="Times New Roman" w:cs="Times New Roman"/>
          <w:lang w:val="en-IN"/>
        </w:rPr>
        <w:t>plan_selected</w:t>
      </w:r>
      <w:proofErr w:type="spellEnd"/>
      <w:r w:rsidRPr="00703F8C">
        <w:rPr>
          <w:rFonts w:ascii="Times New Roman" w:hAnsi="Times New Roman" w:cs="Times New Roman"/>
          <w:lang w:val="en-IN"/>
        </w:rPr>
        <w:t xml:space="preserve"> column, variations in plan names such as "prem", "PREMIUM", "PRO", "Basic", and "</w:t>
      </w:r>
      <w:proofErr w:type="spellStart"/>
      <w:r w:rsidRPr="00703F8C">
        <w:rPr>
          <w:rFonts w:ascii="Times New Roman" w:hAnsi="Times New Roman" w:cs="Times New Roman"/>
          <w:lang w:val="en-IN"/>
        </w:rPr>
        <w:t>UnkownPlan</w:t>
      </w:r>
      <w:proofErr w:type="spellEnd"/>
      <w:r w:rsidRPr="00703F8C">
        <w:rPr>
          <w:rFonts w:ascii="Times New Roman" w:hAnsi="Times New Roman" w:cs="Times New Roman"/>
          <w:lang w:val="en-IN"/>
        </w:rPr>
        <w:t xml:space="preserve">" were normalized to lowercase values: premium, pro, basic, and </w:t>
      </w:r>
      <w:proofErr w:type="spellStart"/>
      <w:r w:rsidRPr="00703F8C">
        <w:rPr>
          <w:rFonts w:ascii="Times New Roman" w:hAnsi="Times New Roman" w:cs="Times New Roman"/>
          <w:lang w:val="en-IN"/>
        </w:rPr>
        <w:t>unkownplan</w:t>
      </w:r>
      <w:proofErr w:type="spellEnd"/>
      <w:r w:rsidRPr="00703F8C">
        <w:rPr>
          <w:rFonts w:ascii="Times New Roman" w:hAnsi="Times New Roman" w:cs="Times New Roman"/>
          <w:lang w:val="en-IN"/>
        </w:rPr>
        <w:t>, respectively.</w:t>
      </w:r>
    </w:p>
    <w:p w14:paraId="72398D7A" w14:textId="77777777" w:rsidR="00703F8C" w:rsidRPr="00703F8C" w:rsidRDefault="00703F8C" w:rsidP="00703F8C">
      <w:pPr>
        <w:pStyle w:val="ListParagraph"/>
        <w:numPr>
          <w:ilvl w:val="0"/>
          <w:numId w:val="28"/>
        </w:numPr>
        <w:rPr>
          <w:rFonts w:ascii="Times New Roman" w:hAnsi="Times New Roman" w:cs="Times New Roman"/>
          <w:lang w:val="en-IN"/>
        </w:rPr>
      </w:pPr>
      <w:r w:rsidRPr="00703F8C">
        <w:rPr>
          <w:rFonts w:ascii="Times New Roman" w:hAnsi="Times New Roman" w:cs="Times New Roman"/>
          <w:lang w:val="en-IN"/>
        </w:rPr>
        <w:t>The gender column values were also converted to lowercase to maintain uniform formatting.</w:t>
      </w:r>
    </w:p>
    <w:p w14:paraId="47A036E0" w14:textId="77777777" w:rsidR="00B018DD" w:rsidRPr="00B018DD" w:rsidRDefault="00B018DD" w:rsidP="00B018DD">
      <w:pPr>
        <w:pStyle w:val="ListParagraph"/>
        <w:ind w:left="360"/>
        <w:rPr>
          <w:rFonts w:ascii="Times New Roman" w:hAnsi="Times New Roman" w:cs="Times New Roman"/>
          <w:b/>
          <w:bCs/>
          <w:lang w:val="en-IN"/>
        </w:rPr>
      </w:pPr>
    </w:p>
    <w:p w14:paraId="0290EBAD" w14:textId="77777777" w:rsidR="00B018DD" w:rsidRDefault="00B018DD" w:rsidP="003B2A05">
      <w:pPr>
        <w:pStyle w:val="ListParagraph"/>
        <w:rPr>
          <w:rFonts w:ascii="Times New Roman" w:hAnsi="Times New Roman" w:cs="Times New Roman"/>
          <w:lang w:val="en-IN"/>
        </w:rPr>
      </w:pPr>
    </w:p>
    <w:p w14:paraId="077CC39C" w14:textId="77777777" w:rsidR="00B018DD" w:rsidRDefault="00B018DD" w:rsidP="003B2A05">
      <w:pPr>
        <w:pStyle w:val="ListParagraph"/>
        <w:rPr>
          <w:rFonts w:ascii="Times New Roman" w:hAnsi="Times New Roman" w:cs="Times New Roman"/>
          <w:lang w:val="en-IN"/>
        </w:rPr>
      </w:pPr>
    </w:p>
    <w:p w14:paraId="4CF49C47" w14:textId="77777777" w:rsidR="00B018DD" w:rsidRDefault="00B018DD" w:rsidP="003B2A05">
      <w:pPr>
        <w:pStyle w:val="ListParagraph"/>
        <w:rPr>
          <w:rFonts w:ascii="Times New Roman" w:hAnsi="Times New Roman" w:cs="Times New Roman"/>
          <w:lang w:val="en-IN"/>
        </w:rPr>
      </w:pPr>
    </w:p>
    <w:p w14:paraId="3BECF675" w14:textId="302D0A43" w:rsidR="00861A39" w:rsidRDefault="00861A39">
      <w:pPr>
        <w:rPr>
          <w:rFonts w:ascii="Times New Roman" w:hAnsi="Times New Roman" w:cs="Times New Roman"/>
          <w:lang w:val="en-IN"/>
        </w:rPr>
      </w:pPr>
      <w:r>
        <w:rPr>
          <w:rFonts w:ascii="Times New Roman" w:hAnsi="Times New Roman" w:cs="Times New Roman"/>
          <w:lang w:val="en-IN"/>
        </w:rPr>
        <w:br w:type="page"/>
      </w:r>
    </w:p>
    <w:p w14:paraId="4AEF78D7" w14:textId="47E1BCEC" w:rsidR="00B018DD" w:rsidRDefault="00861A39" w:rsidP="00861A39">
      <w:pPr>
        <w:pStyle w:val="ListParagraph"/>
        <w:ind w:left="0"/>
        <w:rPr>
          <w:rFonts w:ascii="Times New Roman" w:hAnsi="Times New Roman" w:cs="Times New Roman"/>
          <w:b/>
          <w:bCs/>
          <w:sz w:val="32"/>
          <w:szCs w:val="28"/>
          <w:lang w:val="en-IN"/>
        </w:rPr>
      </w:pPr>
      <w:r w:rsidRPr="00861A39">
        <w:rPr>
          <w:rFonts w:ascii="Times New Roman" w:hAnsi="Times New Roman" w:cs="Times New Roman"/>
          <w:b/>
          <w:bCs/>
          <w:sz w:val="32"/>
          <w:szCs w:val="28"/>
          <w:lang w:val="en-IN"/>
        </w:rPr>
        <w:lastRenderedPageBreak/>
        <w:t>Task 3.</w:t>
      </w:r>
      <w:r w:rsidRPr="00861A39">
        <w:rPr>
          <w:b/>
          <w:bCs/>
          <w:sz w:val="32"/>
          <w:szCs w:val="28"/>
        </w:rPr>
        <w:t xml:space="preserve"> </w:t>
      </w:r>
      <w:r w:rsidRPr="00861A39">
        <w:rPr>
          <w:rFonts w:ascii="Times New Roman" w:hAnsi="Times New Roman" w:cs="Times New Roman"/>
          <w:b/>
          <w:bCs/>
          <w:sz w:val="32"/>
          <w:szCs w:val="28"/>
          <w:lang w:val="en-IN"/>
        </w:rPr>
        <w:t>Summary Outputs</w:t>
      </w:r>
    </w:p>
    <w:p w14:paraId="011881B9" w14:textId="6CCC0634" w:rsidR="00861A39" w:rsidRDefault="00861A39" w:rsidP="00861A39">
      <w:pPr>
        <w:pStyle w:val="ListParagraph"/>
        <w:ind w:left="0"/>
        <w:rPr>
          <w:rFonts w:ascii="Times New Roman" w:hAnsi="Times New Roman" w:cs="Times New Roman"/>
          <w:b/>
          <w:bCs/>
          <w:sz w:val="28"/>
          <w:szCs w:val="24"/>
          <w:lang w:val="en-IN"/>
        </w:rPr>
      </w:pPr>
      <w:r w:rsidRPr="00861A39">
        <w:rPr>
          <w:rFonts w:ascii="Times New Roman" w:hAnsi="Times New Roman" w:cs="Times New Roman"/>
          <w:b/>
          <w:bCs/>
          <w:sz w:val="28"/>
          <w:szCs w:val="24"/>
          <w:lang w:val="en-IN"/>
        </w:rPr>
        <w:t>3.1</w:t>
      </w:r>
      <w:r>
        <w:rPr>
          <w:rFonts w:ascii="Times New Roman" w:hAnsi="Times New Roman" w:cs="Times New Roman"/>
          <w:b/>
          <w:bCs/>
          <w:sz w:val="28"/>
          <w:szCs w:val="24"/>
          <w:lang w:val="en-IN"/>
        </w:rPr>
        <w:t xml:space="preserve"> </w:t>
      </w:r>
      <w:r w:rsidRPr="00861A39">
        <w:rPr>
          <w:rFonts w:ascii="Times New Roman" w:hAnsi="Times New Roman" w:cs="Times New Roman"/>
          <w:b/>
          <w:bCs/>
          <w:sz w:val="28"/>
          <w:szCs w:val="24"/>
          <w:lang w:val="en-IN"/>
        </w:rPr>
        <w:t xml:space="preserve">Sign-ups per week (grouped by </w:t>
      </w:r>
      <w:proofErr w:type="spellStart"/>
      <w:r w:rsidRPr="00861A39">
        <w:rPr>
          <w:rFonts w:ascii="Times New Roman" w:hAnsi="Times New Roman" w:cs="Times New Roman"/>
          <w:b/>
          <w:bCs/>
          <w:sz w:val="28"/>
          <w:szCs w:val="24"/>
          <w:lang w:val="en-IN"/>
        </w:rPr>
        <w:t>signup_date</w:t>
      </w:r>
      <w:proofErr w:type="spellEnd"/>
      <w:r w:rsidRPr="00861A39">
        <w:rPr>
          <w:rFonts w:ascii="Times New Roman" w:hAnsi="Times New Roman" w:cs="Times New Roman"/>
          <w:b/>
          <w:bCs/>
          <w:sz w:val="28"/>
          <w:szCs w:val="24"/>
          <w:lang w:val="en-IN"/>
        </w:rPr>
        <w:t>)</w:t>
      </w:r>
    </w:p>
    <w:p w14:paraId="0B3A03AE" w14:textId="3D31E715" w:rsidR="00861A39" w:rsidRDefault="00861A39" w:rsidP="00861A39">
      <w:pPr>
        <w:pStyle w:val="ListParagraph"/>
        <w:rPr>
          <w:rFonts w:ascii="Times New Roman" w:hAnsi="Times New Roman" w:cs="Times New Roman"/>
        </w:rPr>
      </w:pPr>
      <w:r w:rsidRPr="00861A39">
        <w:rPr>
          <w:rFonts w:ascii="Times New Roman" w:hAnsi="Times New Roman" w:cs="Times New Roman"/>
        </w:rPr>
        <w:t>Week 22 recorded the highest number of sign-ups with 14, while all other weeks had either 6 or 7 sign-ups. Overall, the unique weekly sign-up counts were 14, 7, and 6.</w:t>
      </w:r>
    </w:p>
    <w:p w14:paraId="66AA1553" w14:textId="77777777" w:rsidR="00861A39" w:rsidRDefault="00861A39" w:rsidP="00861A39">
      <w:pPr>
        <w:pStyle w:val="ListParagraph"/>
        <w:rPr>
          <w:rFonts w:ascii="Times New Roman" w:hAnsi="Times New Roman" w:cs="Times New Roman"/>
        </w:rPr>
      </w:pPr>
    </w:p>
    <w:p w14:paraId="11D713B3" w14:textId="334E3868" w:rsidR="00861A39" w:rsidRDefault="00861A39" w:rsidP="00861A39">
      <w:pPr>
        <w:pStyle w:val="ListParagraph"/>
        <w:rPr>
          <w:rFonts w:ascii="Times New Roman" w:hAnsi="Times New Roman" w:cs="Times New Roman"/>
          <w:b/>
          <w:bCs/>
        </w:rPr>
      </w:pPr>
      <w:r w:rsidRPr="00861A39">
        <w:rPr>
          <w:rFonts w:ascii="Times New Roman" w:hAnsi="Times New Roman" w:cs="Times New Roman"/>
          <w:b/>
          <w:bCs/>
        </w:rPr>
        <w:t>Fig 3.1a</w:t>
      </w:r>
    </w:p>
    <w:p w14:paraId="7D392A7B" w14:textId="7C16C31B" w:rsidR="00861A39" w:rsidRDefault="00861A39" w:rsidP="00861A39">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1047D35B" wp14:editId="0467B4C2">
            <wp:extent cx="2813050" cy="2797552"/>
            <wp:effectExtent l="0" t="0" r="6350" b="3175"/>
            <wp:docPr id="20447859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785964" name="Picture 2044785964"/>
                    <pic:cNvPicPr/>
                  </pic:nvPicPr>
                  <pic:blipFill>
                    <a:blip r:embed="rId18"/>
                    <a:stretch>
                      <a:fillRect/>
                    </a:stretch>
                  </pic:blipFill>
                  <pic:spPr>
                    <a:xfrm>
                      <a:off x="0" y="0"/>
                      <a:ext cx="2823060" cy="2807507"/>
                    </a:xfrm>
                    <a:prstGeom prst="rect">
                      <a:avLst/>
                    </a:prstGeom>
                  </pic:spPr>
                </pic:pic>
              </a:graphicData>
            </a:graphic>
          </wp:inline>
        </w:drawing>
      </w:r>
    </w:p>
    <w:p w14:paraId="3F5060A9" w14:textId="77777777" w:rsidR="008D7B4D" w:rsidRDefault="008D7B4D" w:rsidP="00861A39">
      <w:pPr>
        <w:pStyle w:val="ListParagraph"/>
        <w:rPr>
          <w:rFonts w:ascii="Times New Roman" w:hAnsi="Times New Roman" w:cs="Times New Roman"/>
          <w:b/>
          <w:bCs/>
          <w:lang w:val="en-IN"/>
        </w:rPr>
      </w:pPr>
    </w:p>
    <w:p w14:paraId="4CF1673F" w14:textId="51F51346" w:rsidR="008D7B4D" w:rsidRDefault="008D7B4D" w:rsidP="008D7B4D">
      <w:pPr>
        <w:pStyle w:val="ListParagraph"/>
        <w:ind w:left="0"/>
        <w:rPr>
          <w:rFonts w:ascii="Times New Roman" w:hAnsi="Times New Roman" w:cs="Times New Roman"/>
          <w:b/>
          <w:bCs/>
          <w:sz w:val="28"/>
          <w:szCs w:val="24"/>
          <w:lang w:val="en-IN"/>
        </w:rPr>
      </w:pPr>
      <w:r w:rsidRPr="008D7B4D">
        <w:rPr>
          <w:rFonts w:ascii="Times New Roman" w:hAnsi="Times New Roman" w:cs="Times New Roman"/>
          <w:b/>
          <w:bCs/>
          <w:sz w:val="28"/>
          <w:szCs w:val="24"/>
          <w:lang w:val="en-IN"/>
        </w:rPr>
        <w:t>3.2</w:t>
      </w:r>
      <w:r w:rsidRPr="008D7B4D">
        <w:rPr>
          <w:sz w:val="28"/>
          <w:szCs w:val="24"/>
        </w:rPr>
        <w:t xml:space="preserve"> </w:t>
      </w:r>
      <w:r w:rsidRPr="008D7B4D">
        <w:rPr>
          <w:rFonts w:ascii="Times New Roman" w:hAnsi="Times New Roman" w:cs="Times New Roman"/>
          <w:b/>
          <w:bCs/>
          <w:sz w:val="28"/>
          <w:szCs w:val="24"/>
          <w:lang w:val="en-IN"/>
        </w:rPr>
        <w:t xml:space="preserve">Sign-ups by source, region, and </w:t>
      </w:r>
      <w:proofErr w:type="spellStart"/>
      <w:r w:rsidRPr="008D7B4D">
        <w:rPr>
          <w:rFonts w:ascii="Times New Roman" w:hAnsi="Times New Roman" w:cs="Times New Roman"/>
          <w:b/>
          <w:bCs/>
          <w:sz w:val="28"/>
          <w:szCs w:val="24"/>
          <w:lang w:val="en-IN"/>
        </w:rPr>
        <w:t>plan_selected</w:t>
      </w:r>
      <w:proofErr w:type="spellEnd"/>
    </w:p>
    <w:p w14:paraId="5BC03FF1" w14:textId="1687DED3" w:rsidR="004A6ADB" w:rsidRPr="004A6ADB" w:rsidRDefault="004A6ADB" w:rsidP="004A6ADB">
      <w:pPr>
        <w:pStyle w:val="ListParagraph"/>
        <w:rPr>
          <w:rFonts w:ascii="Times New Roman" w:hAnsi="Times New Roman" w:cs="Times New Roman"/>
          <w:b/>
          <w:bCs/>
          <w:sz w:val="28"/>
          <w:szCs w:val="24"/>
          <w:lang w:val="en-IN"/>
        </w:rPr>
      </w:pPr>
      <w:r>
        <w:rPr>
          <w:rFonts w:ascii="Times New Roman" w:hAnsi="Times New Roman" w:cs="Times New Roman"/>
          <w:b/>
          <w:bCs/>
          <w:lang w:val="en-IN"/>
        </w:rPr>
        <w:t xml:space="preserve">3.2.a </w:t>
      </w:r>
      <w:r w:rsidRPr="004A6ADB">
        <w:rPr>
          <w:rFonts w:ascii="Times New Roman" w:hAnsi="Times New Roman" w:cs="Times New Roman"/>
          <w:b/>
          <w:bCs/>
          <w:lang w:val="en-IN"/>
        </w:rPr>
        <w:t>Sign-ups by Source</w:t>
      </w:r>
    </w:p>
    <w:p w14:paraId="7961E194" w14:textId="77777777" w:rsidR="004A6ADB" w:rsidRDefault="004A6ADB" w:rsidP="004A6ADB">
      <w:pPr>
        <w:pStyle w:val="ListParagraph"/>
        <w:rPr>
          <w:rFonts w:ascii="Times New Roman" w:hAnsi="Times New Roman" w:cs="Times New Roman"/>
          <w:lang w:val="en-IN"/>
        </w:rPr>
      </w:pPr>
      <w:r w:rsidRPr="004A6ADB">
        <w:rPr>
          <w:rFonts w:ascii="Times New Roman" w:hAnsi="Times New Roman" w:cs="Times New Roman"/>
          <w:lang w:val="en-IN"/>
        </w:rPr>
        <w:t xml:space="preserve">Google leads with 50 sign-ups, followed closely by </w:t>
      </w:r>
      <w:proofErr w:type="spellStart"/>
      <w:r w:rsidRPr="004A6ADB">
        <w:rPr>
          <w:rFonts w:ascii="Times New Roman" w:hAnsi="Times New Roman" w:cs="Times New Roman"/>
          <w:lang w:val="en-IN"/>
        </w:rPr>
        <w:t>Youtube</w:t>
      </w:r>
      <w:proofErr w:type="spellEnd"/>
      <w:r w:rsidRPr="004A6ADB">
        <w:rPr>
          <w:rFonts w:ascii="Times New Roman" w:hAnsi="Times New Roman" w:cs="Times New Roman"/>
          <w:lang w:val="en-IN"/>
        </w:rPr>
        <w:t xml:space="preserve"> (58) and Instagram (49). Facebook and Referral sources also show strong engagement, while Unknown accounts for the lowest sign-ups at 15.</w:t>
      </w:r>
    </w:p>
    <w:p w14:paraId="17AB13E4" w14:textId="77777777" w:rsidR="004A6ADB" w:rsidRDefault="004A6ADB" w:rsidP="004A6ADB">
      <w:pPr>
        <w:pStyle w:val="ListParagraph"/>
        <w:rPr>
          <w:rFonts w:ascii="Times New Roman" w:hAnsi="Times New Roman" w:cs="Times New Roman"/>
          <w:lang w:val="en-IN"/>
        </w:rPr>
      </w:pPr>
    </w:p>
    <w:p w14:paraId="00EA78D1" w14:textId="6B1906B7" w:rsidR="004A6ADB" w:rsidRDefault="004A6ADB" w:rsidP="004A6ADB">
      <w:pPr>
        <w:pStyle w:val="ListParagraph"/>
        <w:rPr>
          <w:rFonts w:ascii="Times New Roman" w:hAnsi="Times New Roman" w:cs="Times New Roman"/>
          <w:b/>
          <w:bCs/>
          <w:lang w:val="en-IN"/>
        </w:rPr>
      </w:pPr>
      <w:r w:rsidRPr="004A6ADB">
        <w:rPr>
          <w:rFonts w:ascii="Times New Roman" w:hAnsi="Times New Roman" w:cs="Times New Roman"/>
          <w:b/>
          <w:bCs/>
          <w:lang w:val="en-IN"/>
        </w:rPr>
        <w:t>Fig: 3.2.a</w:t>
      </w:r>
    </w:p>
    <w:p w14:paraId="0A3E8B2F" w14:textId="4AF18AC4" w:rsidR="00B302A0" w:rsidRPr="004A6ADB" w:rsidRDefault="00B302A0" w:rsidP="004A6ADB">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2F656828" wp14:editId="140098A6">
            <wp:extent cx="2101850" cy="1868311"/>
            <wp:effectExtent l="0" t="0" r="0" b="0"/>
            <wp:docPr id="12595417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541727" name="Picture 1259541727"/>
                    <pic:cNvPicPr/>
                  </pic:nvPicPr>
                  <pic:blipFill>
                    <a:blip r:embed="rId19"/>
                    <a:stretch>
                      <a:fillRect/>
                    </a:stretch>
                  </pic:blipFill>
                  <pic:spPr>
                    <a:xfrm>
                      <a:off x="0" y="0"/>
                      <a:ext cx="2104394" cy="1870572"/>
                    </a:xfrm>
                    <a:prstGeom prst="rect">
                      <a:avLst/>
                    </a:prstGeom>
                  </pic:spPr>
                </pic:pic>
              </a:graphicData>
            </a:graphic>
          </wp:inline>
        </w:drawing>
      </w:r>
    </w:p>
    <w:p w14:paraId="61DCECFC" w14:textId="77777777" w:rsidR="008D7B4D" w:rsidRPr="004A6ADB" w:rsidRDefault="008D7B4D" w:rsidP="004A6ADB">
      <w:pPr>
        <w:pStyle w:val="ListParagraph"/>
        <w:rPr>
          <w:rFonts w:ascii="Times New Roman" w:hAnsi="Times New Roman" w:cs="Times New Roman"/>
          <w:lang w:val="en-IN"/>
        </w:rPr>
      </w:pPr>
    </w:p>
    <w:p w14:paraId="2A5EAD53" w14:textId="77777777" w:rsidR="004A6ADB" w:rsidRPr="004A6ADB" w:rsidRDefault="004A6ADB" w:rsidP="004A6ADB">
      <w:pPr>
        <w:pStyle w:val="ListParagraph"/>
        <w:rPr>
          <w:rFonts w:ascii="Times New Roman" w:hAnsi="Times New Roman" w:cs="Times New Roman"/>
          <w:lang w:val="en-IN"/>
        </w:rPr>
      </w:pPr>
    </w:p>
    <w:p w14:paraId="22ECD33C" w14:textId="70C0821C" w:rsidR="004A6ADB" w:rsidRPr="004A6ADB" w:rsidRDefault="004A6ADB" w:rsidP="004A6ADB">
      <w:pPr>
        <w:pStyle w:val="ListParagraph"/>
        <w:rPr>
          <w:rFonts w:ascii="Times New Roman" w:hAnsi="Times New Roman" w:cs="Times New Roman"/>
          <w:b/>
          <w:bCs/>
          <w:lang w:val="en-IN"/>
        </w:rPr>
      </w:pPr>
      <w:r>
        <w:rPr>
          <w:rFonts w:ascii="Times New Roman" w:hAnsi="Times New Roman" w:cs="Times New Roman"/>
          <w:b/>
          <w:bCs/>
          <w:lang w:val="en-IN"/>
        </w:rPr>
        <w:lastRenderedPageBreak/>
        <w:t xml:space="preserve">3.2.b </w:t>
      </w:r>
      <w:r w:rsidRPr="004A6ADB">
        <w:rPr>
          <w:rFonts w:ascii="Times New Roman" w:hAnsi="Times New Roman" w:cs="Times New Roman"/>
          <w:b/>
          <w:bCs/>
          <w:lang w:val="en-IN"/>
        </w:rPr>
        <w:t>Sign-ups by Region</w:t>
      </w:r>
    </w:p>
    <w:p w14:paraId="72706F03" w14:textId="77777777" w:rsidR="004A6ADB" w:rsidRPr="004A6ADB" w:rsidRDefault="004A6ADB" w:rsidP="004A6ADB">
      <w:pPr>
        <w:pStyle w:val="ListParagraph"/>
        <w:rPr>
          <w:rFonts w:ascii="Times New Roman" w:hAnsi="Times New Roman" w:cs="Times New Roman"/>
          <w:lang w:val="en-IN"/>
        </w:rPr>
      </w:pPr>
      <w:r w:rsidRPr="004A6ADB">
        <w:rPr>
          <w:rFonts w:ascii="Times New Roman" w:hAnsi="Times New Roman" w:cs="Times New Roman"/>
          <w:lang w:val="en-IN"/>
        </w:rPr>
        <w:t>The North region has the highest sign-ups at 65, with East (61) and South (59) also performing well. Unknown regions have 30 sign-ups, indicating some missing location data.</w:t>
      </w:r>
    </w:p>
    <w:p w14:paraId="714CFBAF" w14:textId="77777777" w:rsidR="004A6ADB" w:rsidRDefault="004A6ADB" w:rsidP="004A6ADB">
      <w:pPr>
        <w:pStyle w:val="ListParagraph"/>
        <w:rPr>
          <w:rFonts w:ascii="Times New Roman" w:hAnsi="Times New Roman" w:cs="Times New Roman"/>
          <w:lang w:val="en-IN"/>
        </w:rPr>
      </w:pPr>
    </w:p>
    <w:p w14:paraId="0C728A0A" w14:textId="554E73D8" w:rsidR="004A6ADB" w:rsidRDefault="004A6ADB" w:rsidP="004A6ADB">
      <w:pPr>
        <w:pStyle w:val="ListParagraph"/>
        <w:rPr>
          <w:rFonts w:ascii="Times New Roman" w:hAnsi="Times New Roman" w:cs="Times New Roman"/>
          <w:b/>
          <w:bCs/>
          <w:lang w:val="en-IN"/>
        </w:rPr>
      </w:pPr>
      <w:r w:rsidRPr="004A6ADB">
        <w:rPr>
          <w:rFonts w:ascii="Times New Roman" w:hAnsi="Times New Roman" w:cs="Times New Roman"/>
          <w:b/>
          <w:bCs/>
          <w:lang w:val="en-IN"/>
        </w:rPr>
        <w:t>Fig: 3.2.</w:t>
      </w:r>
      <w:r>
        <w:rPr>
          <w:rFonts w:ascii="Times New Roman" w:hAnsi="Times New Roman" w:cs="Times New Roman"/>
          <w:b/>
          <w:bCs/>
          <w:lang w:val="en-IN"/>
        </w:rPr>
        <w:t>b</w:t>
      </w:r>
    </w:p>
    <w:p w14:paraId="18C58428" w14:textId="7CCBBE5B" w:rsidR="00B302A0" w:rsidRPr="004A6ADB" w:rsidRDefault="00B302A0" w:rsidP="004A6ADB">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2F529FAC" wp14:editId="7821759D">
            <wp:extent cx="1943100" cy="1824355"/>
            <wp:effectExtent l="0" t="0" r="0" b="4445"/>
            <wp:docPr id="1848566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6674" name="Picture 184856674"/>
                    <pic:cNvPicPr/>
                  </pic:nvPicPr>
                  <pic:blipFill>
                    <a:blip r:embed="rId20"/>
                    <a:stretch>
                      <a:fillRect/>
                    </a:stretch>
                  </pic:blipFill>
                  <pic:spPr>
                    <a:xfrm>
                      <a:off x="0" y="0"/>
                      <a:ext cx="1948104" cy="1829053"/>
                    </a:xfrm>
                    <a:prstGeom prst="rect">
                      <a:avLst/>
                    </a:prstGeom>
                  </pic:spPr>
                </pic:pic>
              </a:graphicData>
            </a:graphic>
          </wp:inline>
        </w:drawing>
      </w:r>
    </w:p>
    <w:p w14:paraId="2C18310E" w14:textId="77777777" w:rsidR="004A6ADB" w:rsidRDefault="004A6ADB" w:rsidP="004A6ADB">
      <w:pPr>
        <w:pStyle w:val="ListParagraph"/>
        <w:rPr>
          <w:rFonts w:ascii="Times New Roman" w:hAnsi="Times New Roman" w:cs="Times New Roman"/>
          <w:b/>
          <w:bCs/>
          <w:lang w:val="en-IN"/>
        </w:rPr>
      </w:pPr>
    </w:p>
    <w:p w14:paraId="4FC4C9F5" w14:textId="7D2C6B2A" w:rsidR="004A6ADB" w:rsidRPr="004A6ADB" w:rsidRDefault="004A6ADB" w:rsidP="004A6ADB">
      <w:pPr>
        <w:pStyle w:val="ListParagraph"/>
        <w:rPr>
          <w:rFonts w:ascii="Times New Roman" w:hAnsi="Times New Roman" w:cs="Times New Roman"/>
          <w:b/>
          <w:bCs/>
          <w:lang w:val="en-IN"/>
        </w:rPr>
      </w:pPr>
      <w:r>
        <w:rPr>
          <w:rFonts w:ascii="Times New Roman" w:hAnsi="Times New Roman" w:cs="Times New Roman"/>
          <w:b/>
          <w:bCs/>
          <w:lang w:val="en-IN"/>
        </w:rPr>
        <w:t xml:space="preserve">3.2.c </w:t>
      </w:r>
      <w:r w:rsidRPr="004A6ADB">
        <w:rPr>
          <w:rFonts w:ascii="Times New Roman" w:hAnsi="Times New Roman" w:cs="Times New Roman"/>
          <w:b/>
          <w:bCs/>
          <w:lang w:val="en-IN"/>
        </w:rPr>
        <w:t>Sign-ups by Plan Selected</w:t>
      </w:r>
    </w:p>
    <w:p w14:paraId="4B84A846" w14:textId="77777777" w:rsidR="004A6ADB" w:rsidRDefault="004A6ADB" w:rsidP="004A6ADB">
      <w:pPr>
        <w:pStyle w:val="ListParagraph"/>
        <w:rPr>
          <w:rFonts w:ascii="Times New Roman" w:hAnsi="Times New Roman" w:cs="Times New Roman"/>
          <w:lang w:val="en-IN"/>
        </w:rPr>
      </w:pPr>
      <w:r w:rsidRPr="004A6ADB">
        <w:rPr>
          <w:rFonts w:ascii="Times New Roman" w:hAnsi="Times New Roman" w:cs="Times New Roman"/>
          <w:lang w:val="en-IN"/>
        </w:rPr>
        <w:t xml:space="preserve">The Premium plan is the most popular with 100 sign-ups, followed by Pro (94) and Basic (92). The </w:t>
      </w:r>
      <w:proofErr w:type="spellStart"/>
      <w:r w:rsidRPr="004A6ADB">
        <w:rPr>
          <w:rFonts w:ascii="Times New Roman" w:hAnsi="Times New Roman" w:cs="Times New Roman"/>
          <w:lang w:val="en-IN"/>
        </w:rPr>
        <w:t>UnknownPlan</w:t>
      </w:r>
      <w:proofErr w:type="spellEnd"/>
      <w:r w:rsidRPr="004A6ADB">
        <w:rPr>
          <w:rFonts w:ascii="Times New Roman" w:hAnsi="Times New Roman" w:cs="Times New Roman"/>
          <w:lang w:val="en-IN"/>
        </w:rPr>
        <w:t xml:space="preserve"> category has the fewest sign-ups at 14.</w:t>
      </w:r>
    </w:p>
    <w:p w14:paraId="32DA2B9E" w14:textId="77777777" w:rsidR="00B302A0" w:rsidRDefault="00B302A0" w:rsidP="004A6ADB">
      <w:pPr>
        <w:pStyle w:val="ListParagraph"/>
        <w:rPr>
          <w:rFonts w:ascii="Times New Roman" w:hAnsi="Times New Roman" w:cs="Times New Roman"/>
          <w:b/>
          <w:bCs/>
          <w:lang w:val="en-IN"/>
        </w:rPr>
      </w:pPr>
    </w:p>
    <w:p w14:paraId="6D7C77C0" w14:textId="36AA004C" w:rsidR="004A6ADB" w:rsidRPr="004A6ADB" w:rsidRDefault="004A6ADB" w:rsidP="004A6ADB">
      <w:pPr>
        <w:pStyle w:val="ListParagraph"/>
        <w:rPr>
          <w:rFonts w:ascii="Times New Roman" w:hAnsi="Times New Roman" w:cs="Times New Roman"/>
          <w:b/>
          <w:bCs/>
          <w:lang w:val="en-IN"/>
        </w:rPr>
      </w:pPr>
      <w:r w:rsidRPr="004A6ADB">
        <w:rPr>
          <w:rFonts w:ascii="Times New Roman" w:hAnsi="Times New Roman" w:cs="Times New Roman"/>
          <w:b/>
          <w:bCs/>
          <w:lang w:val="en-IN"/>
        </w:rPr>
        <w:t>Fig: 3.2.</w:t>
      </w:r>
      <w:r>
        <w:rPr>
          <w:rFonts w:ascii="Times New Roman" w:hAnsi="Times New Roman" w:cs="Times New Roman"/>
          <w:b/>
          <w:bCs/>
          <w:lang w:val="en-IN"/>
        </w:rPr>
        <w:t>c</w:t>
      </w:r>
    </w:p>
    <w:p w14:paraId="65EA6DA0" w14:textId="74E34130" w:rsidR="004A6ADB" w:rsidRPr="004A6ADB" w:rsidRDefault="00B302A0" w:rsidP="004A6ADB">
      <w:pPr>
        <w:pStyle w:val="ListParagraph"/>
        <w:rPr>
          <w:rFonts w:ascii="Times New Roman" w:hAnsi="Times New Roman" w:cs="Times New Roman"/>
          <w:lang w:val="en-IN"/>
        </w:rPr>
      </w:pPr>
      <w:r>
        <w:rPr>
          <w:rFonts w:ascii="Times New Roman" w:hAnsi="Times New Roman" w:cs="Times New Roman"/>
          <w:noProof/>
          <w:lang w:val="en-IN"/>
        </w:rPr>
        <w:drawing>
          <wp:inline distT="0" distB="0" distL="0" distR="0" wp14:anchorId="4D48B6AA" wp14:editId="4A493FE0">
            <wp:extent cx="1979502" cy="1174750"/>
            <wp:effectExtent l="0" t="0" r="1905" b="6350"/>
            <wp:docPr id="12044514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51472" name="Picture 1204451472"/>
                    <pic:cNvPicPr/>
                  </pic:nvPicPr>
                  <pic:blipFill>
                    <a:blip r:embed="rId21"/>
                    <a:stretch>
                      <a:fillRect/>
                    </a:stretch>
                  </pic:blipFill>
                  <pic:spPr>
                    <a:xfrm>
                      <a:off x="0" y="0"/>
                      <a:ext cx="1983225" cy="1176960"/>
                    </a:xfrm>
                    <a:prstGeom prst="rect">
                      <a:avLst/>
                    </a:prstGeom>
                  </pic:spPr>
                </pic:pic>
              </a:graphicData>
            </a:graphic>
          </wp:inline>
        </w:drawing>
      </w:r>
    </w:p>
    <w:p w14:paraId="7395B6FB" w14:textId="77777777" w:rsidR="004A6ADB" w:rsidRDefault="004A6ADB" w:rsidP="004A6ADB">
      <w:pPr>
        <w:pStyle w:val="ListParagraph"/>
        <w:rPr>
          <w:rFonts w:ascii="Times New Roman" w:hAnsi="Times New Roman" w:cs="Times New Roman"/>
          <w:b/>
          <w:bCs/>
          <w:sz w:val="28"/>
          <w:szCs w:val="24"/>
          <w:lang w:val="en-IN"/>
        </w:rPr>
      </w:pPr>
    </w:p>
    <w:p w14:paraId="0306BC49" w14:textId="77777777" w:rsidR="00CB06B4" w:rsidRDefault="00CB06B4" w:rsidP="004A6ADB">
      <w:pPr>
        <w:pStyle w:val="ListParagraph"/>
        <w:rPr>
          <w:rFonts w:ascii="Times New Roman" w:hAnsi="Times New Roman" w:cs="Times New Roman"/>
          <w:b/>
          <w:bCs/>
          <w:sz w:val="28"/>
          <w:szCs w:val="24"/>
          <w:lang w:val="en-IN"/>
        </w:rPr>
      </w:pPr>
    </w:p>
    <w:p w14:paraId="38105B89" w14:textId="185ADFD1" w:rsidR="00CB06B4" w:rsidRDefault="00CB06B4" w:rsidP="00CB06B4">
      <w:pPr>
        <w:pStyle w:val="ListParagraph"/>
        <w:ind w:left="0"/>
        <w:rPr>
          <w:rFonts w:ascii="Times New Roman" w:hAnsi="Times New Roman" w:cs="Times New Roman"/>
          <w:b/>
          <w:bCs/>
          <w:sz w:val="28"/>
          <w:szCs w:val="24"/>
          <w:lang w:val="en-IN"/>
        </w:rPr>
      </w:pPr>
      <w:r w:rsidRPr="008D7B4D">
        <w:rPr>
          <w:rFonts w:ascii="Times New Roman" w:hAnsi="Times New Roman" w:cs="Times New Roman"/>
          <w:b/>
          <w:bCs/>
          <w:sz w:val="28"/>
          <w:szCs w:val="24"/>
          <w:lang w:val="en-IN"/>
        </w:rPr>
        <w:t>3.</w:t>
      </w:r>
      <w:r>
        <w:rPr>
          <w:rFonts w:ascii="Times New Roman" w:hAnsi="Times New Roman" w:cs="Times New Roman"/>
          <w:b/>
          <w:bCs/>
          <w:sz w:val="28"/>
          <w:szCs w:val="24"/>
          <w:lang w:val="en-IN"/>
        </w:rPr>
        <w:t xml:space="preserve">3 </w:t>
      </w:r>
      <w:r w:rsidRPr="00CB06B4">
        <w:rPr>
          <w:rFonts w:ascii="Times New Roman" w:hAnsi="Times New Roman" w:cs="Times New Roman"/>
          <w:b/>
          <w:bCs/>
          <w:sz w:val="28"/>
          <w:szCs w:val="24"/>
          <w:lang w:val="en-IN"/>
        </w:rPr>
        <w:t>Marketing opt-in counts by gender</w:t>
      </w:r>
    </w:p>
    <w:p w14:paraId="20D90CAF" w14:textId="77777777" w:rsidR="00CB06B4" w:rsidRPr="00CB06B4" w:rsidRDefault="00CB06B4" w:rsidP="00CB06B4">
      <w:pPr>
        <w:pStyle w:val="ListParagraph"/>
        <w:rPr>
          <w:rFonts w:ascii="Times New Roman" w:hAnsi="Times New Roman" w:cs="Times New Roman"/>
          <w:lang w:val="en-IN"/>
        </w:rPr>
      </w:pPr>
      <w:r w:rsidRPr="00CB06B4">
        <w:rPr>
          <w:rFonts w:ascii="Times New Roman" w:hAnsi="Times New Roman" w:cs="Times New Roman"/>
          <w:lang w:val="en-IN"/>
        </w:rPr>
        <w:t>Across all gender categories, more customers chose not to opt in to marketing communications.</w:t>
      </w:r>
    </w:p>
    <w:p w14:paraId="41C848C0" w14:textId="77777777" w:rsidR="00CB06B4" w:rsidRPr="00CB06B4" w:rsidRDefault="00CB06B4" w:rsidP="00CB06B4">
      <w:pPr>
        <w:pStyle w:val="ListParagraph"/>
        <w:numPr>
          <w:ilvl w:val="0"/>
          <w:numId w:val="29"/>
        </w:numPr>
        <w:rPr>
          <w:rFonts w:ascii="Times New Roman" w:hAnsi="Times New Roman" w:cs="Times New Roman"/>
          <w:lang w:val="en-IN"/>
        </w:rPr>
      </w:pPr>
      <w:r w:rsidRPr="00CB06B4">
        <w:rPr>
          <w:rFonts w:ascii="Times New Roman" w:hAnsi="Times New Roman" w:cs="Times New Roman"/>
          <w:lang w:val="en-IN"/>
        </w:rPr>
        <w:t>Males had the highest number of opt-outs (55), followed by Females (48).</w:t>
      </w:r>
    </w:p>
    <w:p w14:paraId="3B9BC9EA" w14:textId="77777777" w:rsidR="00CB06B4" w:rsidRPr="00CB06B4" w:rsidRDefault="00CB06B4" w:rsidP="00CB06B4">
      <w:pPr>
        <w:pStyle w:val="ListParagraph"/>
        <w:numPr>
          <w:ilvl w:val="0"/>
          <w:numId w:val="29"/>
        </w:numPr>
        <w:rPr>
          <w:rFonts w:ascii="Times New Roman" w:hAnsi="Times New Roman" w:cs="Times New Roman"/>
          <w:lang w:val="en-IN"/>
        </w:rPr>
      </w:pPr>
      <w:r w:rsidRPr="00CB06B4">
        <w:rPr>
          <w:rFonts w:ascii="Times New Roman" w:hAnsi="Times New Roman" w:cs="Times New Roman"/>
          <w:lang w:val="en-IN"/>
        </w:rPr>
        <w:t>Non-Binary and Other genders also showed higher opt-out counts than opt-ins.</w:t>
      </w:r>
    </w:p>
    <w:p w14:paraId="629DD984" w14:textId="77777777" w:rsidR="00CB06B4" w:rsidRDefault="00CB06B4" w:rsidP="00CB06B4">
      <w:pPr>
        <w:pStyle w:val="ListParagraph"/>
        <w:numPr>
          <w:ilvl w:val="0"/>
          <w:numId w:val="29"/>
        </w:numPr>
        <w:rPr>
          <w:rFonts w:ascii="Times New Roman" w:hAnsi="Times New Roman" w:cs="Times New Roman"/>
          <w:b/>
          <w:bCs/>
          <w:sz w:val="28"/>
          <w:szCs w:val="24"/>
          <w:lang w:val="en-IN"/>
        </w:rPr>
      </w:pPr>
      <w:r w:rsidRPr="00CB06B4">
        <w:rPr>
          <w:rFonts w:ascii="Times New Roman" w:hAnsi="Times New Roman" w:cs="Times New Roman"/>
          <w:lang w:val="en-IN"/>
        </w:rPr>
        <w:t>Overall, marketing opt-in rates were lower than opt-out rates across all groups</w:t>
      </w:r>
      <w:r w:rsidRPr="00CB06B4">
        <w:rPr>
          <w:rFonts w:ascii="Times New Roman" w:hAnsi="Times New Roman" w:cs="Times New Roman"/>
          <w:b/>
          <w:bCs/>
          <w:sz w:val="28"/>
          <w:szCs w:val="24"/>
          <w:lang w:val="en-IN"/>
        </w:rPr>
        <w:t>.</w:t>
      </w:r>
    </w:p>
    <w:p w14:paraId="1D18A375" w14:textId="77777777" w:rsidR="00CB06B4" w:rsidRDefault="00CB06B4" w:rsidP="00CB06B4">
      <w:pPr>
        <w:pStyle w:val="ListParagraph"/>
        <w:rPr>
          <w:rFonts w:ascii="Times New Roman" w:hAnsi="Times New Roman" w:cs="Times New Roman"/>
          <w:b/>
          <w:bCs/>
          <w:sz w:val="28"/>
          <w:szCs w:val="24"/>
          <w:lang w:val="en-IN"/>
        </w:rPr>
      </w:pPr>
    </w:p>
    <w:p w14:paraId="202EDB8C" w14:textId="77777777" w:rsidR="00804984" w:rsidRDefault="00804984" w:rsidP="00CB06B4">
      <w:pPr>
        <w:pStyle w:val="ListParagraph"/>
        <w:rPr>
          <w:rFonts w:ascii="Times New Roman" w:hAnsi="Times New Roman" w:cs="Times New Roman"/>
          <w:b/>
          <w:bCs/>
          <w:sz w:val="28"/>
          <w:szCs w:val="24"/>
          <w:lang w:val="en-IN"/>
        </w:rPr>
      </w:pPr>
    </w:p>
    <w:p w14:paraId="3B4ED3A0" w14:textId="77777777" w:rsidR="00804984" w:rsidRDefault="00804984" w:rsidP="00CB06B4">
      <w:pPr>
        <w:pStyle w:val="ListParagraph"/>
        <w:rPr>
          <w:rFonts w:ascii="Times New Roman" w:hAnsi="Times New Roman" w:cs="Times New Roman"/>
          <w:b/>
          <w:bCs/>
          <w:sz w:val="28"/>
          <w:szCs w:val="24"/>
          <w:lang w:val="en-IN"/>
        </w:rPr>
      </w:pPr>
    </w:p>
    <w:p w14:paraId="1DC31096" w14:textId="77777777" w:rsidR="00804984" w:rsidRDefault="00804984" w:rsidP="00CB06B4">
      <w:pPr>
        <w:pStyle w:val="ListParagraph"/>
        <w:rPr>
          <w:rFonts w:ascii="Times New Roman" w:hAnsi="Times New Roman" w:cs="Times New Roman"/>
          <w:b/>
          <w:bCs/>
          <w:sz w:val="28"/>
          <w:szCs w:val="24"/>
          <w:lang w:val="en-IN"/>
        </w:rPr>
      </w:pPr>
    </w:p>
    <w:p w14:paraId="1BD1E87D" w14:textId="012D7B20" w:rsidR="00CB06B4" w:rsidRDefault="00CB06B4" w:rsidP="00CB06B4">
      <w:pPr>
        <w:pStyle w:val="ListParagraph"/>
        <w:rPr>
          <w:rFonts w:ascii="Times New Roman" w:hAnsi="Times New Roman" w:cs="Times New Roman"/>
          <w:b/>
          <w:bCs/>
          <w:lang w:val="en-IN"/>
        </w:rPr>
      </w:pPr>
      <w:r w:rsidRPr="00CB06B4">
        <w:rPr>
          <w:rFonts w:ascii="Times New Roman" w:hAnsi="Times New Roman" w:cs="Times New Roman"/>
          <w:b/>
          <w:bCs/>
          <w:lang w:val="en-IN"/>
        </w:rPr>
        <w:lastRenderedPageBreak/>
        <w:t>Fig 3.3.a</w:t>
      </w:r>
      <w:r>
        <w:rPr>
          <w:rFonts w:ascii="Times New Roman" w:hAnsi="Times New Roman" w:cs="Times New Roman"/>
          <w:b/>
          <w:bCs/>
          <w:lang w:val="en-IN"/>
        </w:rPr>
        <w:t xml:space="preserve"> Group by Marketing and Gender</w:t>
      </w:r>
    </w:p>
    <w:p w14:paraId="4E0F9586" w14:textId="1739E50A" w:rsidR="00CB06B4" w:rsidRPr="00CB06B4" w:rsidRDefault="00804984" w:rsidP="00CB06B4">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23145CC5" wp14:editId="3358ED6F">
            <wp:extent cx="2705100" cy="1699882"/>
            <wp:effectExtent l="0" t="0" r="0" b="0"/>
            <wp:docPr id="5262665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66554" name="Picture 526266554"/>
                    <pic:cNvPicPr/>
                  </pic:nvPicPr>
                  <pic:blipFill>
                    <a:blip r:embed="rId22"/>
                    <a:stretch>
                      <a:fillRect/>
                    </a:stretch>
                  </pic:blipFill>
                  <pic:spPr>
                    <a:xfrm>
                      <a:off x="0" y="0"/>
                      <a:ext cx="2713690" cy="1705280"/>
                    </a:xfrm>
                    <a:prstGeom prst="rect">
                      <a:avLst/>
                    </a:prstGeom>
                  </pic:spPr>
                </pic:pic>
              </a:graphicData>
            </a:graphic>
          </wp:inline>
        </w:drawing>
      </w:r>
    </w:p>
    <w:p w14:paraId="116A22D1" w14:textId="77777777" w:rsidR="00CB06B4" w:rsidRDefault="00CB06B4" w:rsidP="004A6ADB">
      <w:pPr>
        <w:pStyle w:val="ListParagraph"/>
        <w:rPr>
          <w:rFonts w:ascii="Times New Roman" w:hAnsi="Times New Roman" w:cs="Times New Roman"/>
          <w:b/>
          <w:bCs/>
          <w:sz w:val="28"/>
          <w:szCs w:val="24"/>
          <w:lang w:val="en-IN"/>
        </w:rPr>
      </w:pPr>
    </w:p>
    <w:p w14:paraId="1FE25F19" w14:textId="77777777" w:rsidR="00804984" w:rsidRDefault="00804984" w:rsidP="004A6ADB">
      <w:pPr>
        <w:pStyle w:val="ListParagraph"/>
        <w:rPr>
          <w:rFonts w:ascii="Times New Roman" w:hAnsi="Times New Roman" w:cs="Times New Roman"/>
          <w:b/>
          <w:bCs/>
          <w:sz w:val="28"/>
          <w:szCs w:val="24"/>
          <w:lang w:val="en-IN"/>
        </w:rPr>
      </w:pPr>
    </w:p>
    <w:p w14:paraId="6AA80377" w14:textId="2FB71BCF" w:rsidR="00804984" w:rsidRDefault="00804984" w:rsidP="00804984">
      <w:pPr>
        <w:pStyle w:val="ListParagraph"/>
        <w:ind w:left="0"/>
        <w:rPr>
          <w:rFonts w:ascii="Times New Roman" w:hAnsi="Times New Roman" w:cs="Times New Roman"/>
          <w:b/>
          <w:bCs/>
          <w:sz w:val="28"/>
          <w:szCs w:val="24"/>
          <w:lang w:val="en-IN"/>
        </w:rPr>
      </w:pPr>
      <w:r>
        <w:rPr>
          <w:rFonts w:ascii="Times New Roman" w:hAnsi="Times New Roman" w:cs="Times New Roman"/>
          <w:b/>
          <w:bCs/>
          <w:sz w:val="28"/>
          <w:szCs w:val="24"/>
          <w:lang w:val="en-IN"/>
        </w:rPr>
        <w:t xml:space="preserve">3.4 </w:t>
      </w:r>
      <w:r w:rsidRPr="00804984">
        <w:rPr>
          <w:rFonts w:ascii="Times New Roman" w:hAnsi="Times New Roman" w:cs="Times New Roman"/>
          <w:b/>
          <w:bCs/>
          <w:sz w:val="28"/>
          <w:szCs w:val="24"/>
          <w:lang w:val="en-IN"/>
        </w:rPr>
        <w:t>Age summary: min, max, mean, median, null count</w:t>
      </w:r>
    </w:p>
    <w:p w14:paraId="0590931C" w14:textId="3B1390FC" w:rsidR="00C1059C" w:rsidRDefault="00C1059C" w:rsidP="00C1059C">
      <w:pPr>
        <w:pStyle w:val="ListParagraph"/>
        <w:numPr>
          <w:ilvl w:val="0"/>
          <w:numId w:val="30"/>
        </w:numPr>
        <w:rPr>
          <w:rFonts w:ascii="Times New Roman" w:hAnsi="Times New Roman" w:cs="Times New Roman"/>
          <w:lang w:val="en-IN"/>
        </w:rPr>
      </w:pPr>
      <w:r w:rsidRPr="00C1059C">
        <w:rPr>
          <w:rFonts w:ascii="Times New Roman" w:hAnsi="Times New Roman" w:cs="Times New Roman"/>
          <w:lang w:val="en-IN"/>
        </w:rPr>
        <w:t>Customer ages range from a minimum of 21 to a maximum of 60 years.</w:t>
      </w:r>
    </w:p>
    <w:p w14:paraId="43EBBB77" w14:textId="2855841C" w:rsidR="00C1059C" w:rsidRPr="00C1059C" w:rsidRDefault="00C1059C" w:rsidP="00C1059C">
      <w:pPr>
        <w:pStyle w:val="ListParagraph"/>
        <w:numPr>
          <w:ilvl w:val="0"/>
          <w:numId w:val="30"/>
        </w:numPr>
        <w:rPr>
          <w:rFonts w:ascii="Times New Roman" w:hAnsi="Times New Roman" w:cs="Times New Roman"/>
          <w:lang w:val="en-IN"/>
        </w:rPr>
      </w:pPr>
      <w:r w:rsidRPr="00C1059C">
        <w:rPr>
          <w:rFonts w:ascii="Times New Roman" w:hAnsi="Times New Roman" w:cs="Times New Roman"/>
          <w:lang w:val="en-IN"/>
        </w:rPr>
        <w:t>The average (mean) age is 35.4, and the median age is 34, indicating a fairly even distribution.</w:t>
      </w:r>
    </w:p>
    <w:p w14:paraId="3260AB19" w14:textId="77777777" w:rsidR="00C1059C" w:rsidRPr="00C1059C" w:rsidRDefault="00C1059C" w:rsidP="00C1059C">
      <w:pPr>
        <w:pStyle w:val="ListParagraph"/>
        <w:numPr>
          <w:ilvl w:val="0"/>
          <w:numId w:val="30"/>
        </w:numPr>
        <w:rPr>
          <w:rFonts w:ascii="Times New Roman" w:hAnsi="Times New Roman" w:cs="Times New Roman"/>
          <w:lang w:val="en-IN"/>
        </w:rPr>
      </w:pPr>
      <w:r w:rsidRPr="00C1059C">
        <w:rPr>
          <w:rFonts w:ascii="Times New Roman" w:hAnsi="Times New Roman" w:cs="Times New Roman"/>
          <w:lang w:val="en-IN"/>
        </w:rPr>
        <w:t>There are no missing values in the age column.</w:t>
      </w:r>
    </w:p>
    <w:p w14:paraId="2ABA0122" w14:textId="77777777" w:rsidR="00C1059C" w:rsidRDefault="00C1059C" w:rsidP="00C1059C">
      <w:pPr>
        <w:pStyle w:val="ListParagraph"/>
        <w:rPr>
          <w:rFonts w:ascii="Times New Roman" w:hAnsi="Times New Roman" w:cs="Times New Roman"/>
          <w:b/>
          <w:bCs/>
          <w:sz w:val="28"/>
          <w:szCs w:val="24"/>
          <w:lang w:val="en-IN"/>
        </w:rPr>
      </w:pPr>
    </w:p>
    <w:p w14:paraId="78BCCAA7" w14:textId="551B44AE" w:rsidR="003356DE" w:rsidRDefault="003356DE" w:rsidP="00C1059C">
      <w:pPr>
        <w:pStyle w:val="ListParagraph"/>
        <w:rPr>
          <w:rFonts w:ascii="Times New Roman" w:hAnsi="Times New Roman" w:cs="Times New Roman"/>
          <w:b/>
          <w:bCs/>
          <w:lang w:val="en-IN"/>
        </w:rPr>
      </w:pPr>
      <w:r w:rsidRPr="003356DE">
        <w:rPr>
          <w:rFonts w:ascii="Times New Roman" w:hAnsi="Times New Roman" w:cs="Times New Roman"/>
          <w:b/>
          <w:bCs/>
          <w:lang w:val="en-IN"/>
        </w:rPr>
        <w:t>Fig 3.4.a</w:t>
      </w:r>
      <w:r>
        <w:rPr>
          <w:rFonts w:ascii="Times New Roman" w:hAnsi="Times New Roman" w:cs="Times New Roman"/>
          <w:b/>
          <w:bCs/>
          <w:lang w:val="en-IN"/>
        </w:rPr>
        <w:t xml:space="preserve"> Column Age Summary</w:t>
      </w:r>
    </w:p>
    <w:p w14:paraId="215DBC06" w14:textId="20C931D5" w:rsidR="003356DE" w:rsidRDefault="003356DE" w:rsidP="00C1059C">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61897286" wp14:editId="49BF6220">
            <wp:extent cx="2108200" cy="2093521"/>
            <wp:effectExtent l="0" t="0" r="6350" b="2540"/>
            <wp:docPr id="10476092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609221" name="Picture 1047609221"/>
                    <pic:cNvPicPr/>
                  </pic:nvPicPr>
                  <pic:blipFill>
                    <a:blip r:embed="rId23"/>
                    <a:stretch>
                      <a:fillRect/>
                    </a:stretch>
                  </pic:blipFill>
                  <pic:spPr>
                    <a:xfrm>
                      <a:off x="0" y="0"/>
                      <a:ext cx="2117616" cy="2102872"/>
                    </a:xfrm>
                    <a:prstGeom prst="rect">
                      <a:avLst/>
                    </a:prstGeom>
                  </pic:spPr>
                </pic:pic>
              </a:graphicData>
            </a:graphic>
          </wp:inline>
        </w:drawing>
      </w:r>
    </w:p>
    <w:p w14:paraId="5E6FF7BD" w14:textId="77777777" w:rsidR="003356DE" w:rsidRDefault="003356DE" w:rsidP="00C1059C">
      <w:pPr>
        <w:pStyle w:val="ListParagraph"/>
        <w:rPr>
          <w:rFonts w:ascii="Times New Roman" w:hAnsi="Times New Roman" w:cs="Times New Roman"/>
          <w:b/>
          <w:bCs/>
          <w:lang w:val="en-IN"/>
        </w:rPr>
      </w:pPr>
    </w:p>
    <w:p w14:paraId="30A6EB3B" w14:textId="35F5B6FF" w:rsidR="003356DE" w:rsidRDefault="003356DE" w:rsidP="00C1059C">
      <w:pPr>
        <w:pStyle w:val="ListParagraph"/>
        <w:rPr>
          <w:rFonts w:ascii="Times New Roman" w:hAnsi="Times New Roman" w:cs="Times New Roman"/>
          <w:b/>
          <w:bCs/>
          <w:lang w:val="en-IN"/>
        </w:rPr>
      </w:pPr>
      <w:r>
        <w:rPr>
          <w:rFonts w:ascii="Times New Roman" w:hAnsi="Times New Roman" w:cs="Times New Roman"/>
          <w:b/>
          <w:bCs/>
          <w:lang w:val="en-IN"/>
        </w:rPr>
        <w:t>Fig 3.4.b Column Age Null Values</w:t>
      </w:r>
    </w:p>
    <w:p w14:paraId="0BED2027" w14:textId="7F7788EE" w:rsidR="003356DE" w:rsidRDefault="003356DE" w:rsidP="00C1059C">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27CD0301" wp14:editId="397C6B04">
            <wp:extent cx="2800350" cy="963386"/>
            <wp:effectExtent l="0" t="0" r="0" b="8255"/>
            <wp:docPr id="7143108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310870" name="Picture 714310870"/>
                    <pic:cNvPicPr/>
                  </pic:nvPicPr>
                  <pic:blipFill>
                    <a:blip r:embed="rId24"/>
                    <a:stretch>
                      <a:fillRect/>
                    </a:stretch>
                  </pic:blipFill>
                  <pic:spPr>
                    <a:xfrm>
                      <a:off x="0" y="0"/>
                      <a:ext cx="2811077" cy="967076"/>
                    </a:xfrm>
                    <a:prstGeom prst="rect">
                      <a:avLst/>
                    </a:prstGeom>
                  </pic:spPr>
                </pic:pic>
              </a:graphicData>
            </a:graphic>
          </wp:inline>
        </w:drawing>
      </w:r>
    </w:p>
    <w:p w14:paraId="3B380A18" w14:textId="77777777" w:rsidR="00184FF1" w:rsidRDefault="00184FF1" w:rsidP="00C1059C">
      <w:pPr>
        <w:pStyle w:val="ListParagraph"/>
        <w:rPr>
          <w:rFonts w:ascii="Times New Roman" w:hAnsi="Times New Roman" w:cs="Times New Roman"/>
          <w:b/>
          <w:bCs/>
          <w:lang w:val="en-IN"/>
        </w:rPr>
      </w:pPr>
    </w:p>
    <w:p w14:paraId="31E5CC1A" w14:textId="77777777" w:rsidR="00184FF1" w:rsidRDefault="00184FF1" w:rsidP="00C1059C">
      <w:pPr>
        <w:pStyle w:val="ListParagraph"/>
        <w:rPr>
          <w:rFonts w:ascii="Times New Roman" w:hAnsi="Times New Roman" w:cs="Times New Roman"/>
          <w:b/>
          <w:bCs/>
          <w:lang w:val="en-IN"/>
        </w:rPr>
      </w:pPr>
    </w:p>
    <w:p w14:paraId="73572ACC" w14:textId="77777777" w:rsidR="00184FF1" w:rsidRDefault="00184FF1" w:rsidP="00C1059C">
      <w:pPr>
        <w:pStyle w:val="ListParagraph"/>
        <w:rPr>
          <w:rFonts w:ascii="Times New Roman" w:hAnsi="Times New Roman" w:cs="Times New Roman"/>
          <w:b/>
          <w:bCs/>
          <w:lang w:val="en-IN"/>
        </w:rPr>
      </w:pPr>
    </w:p>
    <w:p w14:paraId="2CC683F4" w14:textId="77777777" w:rsidR="00184FF1" w:rsidRDefault="00184FF1" w:rsidP="00C1059C">
      <w:pPr>
        <w:pStyle w:val="ListParagraph"/>
        <w:rPr>
          <w:rFonts w:ascii="Times New Roman" w:hAnsi="Times New Roman" w:cs="Times New Roman"/>
          <w:b/>
          <w:bCs/>
          <w:lang w:val="en-IN"/>
        </w:rPr>
      </w:pPr>
    </w:p>
    <w:p w14:paraId="06219C41" w14:textId="64B0F1FF" w:rsidR="00184FF1" w:rsidRPr="00184FF1" w:rsidRDefault="00184FF1" w:rsidP="00184FF1">
      <w:pPr>
        <w:pStyle w:val="ListParagraph"/>
        <w:ind w:left="0"/>
        <w:rPr>
          <w:rFonts w:ascii="Times New Roman" w:hAnsi="Times New Roman" w:cs="Times New Roman"/>
          <w:b/>
          <w:bCs/>
          <w:sz w:val="32"/>
          <w:szCs w:val="32"/>
          <w:lang w:val="en-IN"/>
        </w:rPr>
      </w:pPr>
      <w:r w:rsidRPr="00861A39">
        <w:rPr>
          <w:rFonts w:ascii="Times New Roman" w:hAnsi="Times New Roman" w:cs="Times New Roman"/>
          <w:b/>
          <w:bCs/>
          <w:sz w:val="32"/>
          <w:szCs w:val="28"/>
          <w:lang w:val="en-IN"/>
        </w:rPr>
        <w:lastRenderedPageBreak/>
        <w:t xml:space="preserve">Task </w:t>
      </w:r>
      <w:r>
        <w:rPr>
          <w:rFonts w:ascii="Times New Roman" w:hAnsi="Times New Roman" w:cs="Times New Roman"/>
          <w:b/>
          <w:bCs/>
          <w:sz w:val="32"/>
          <w:szCs w:val="28"/>
          <w:lang w:val="en-IN"/>
        </w:rPr>
        <w:t>4</w:t>
      </w:r>
      <w:r w:rsidRPr="00861A39">
        <w:rPr>
          <w:rFonts w:ascii="Times New Roman" w:hAnsi="Times New Roman" w:cs="Times New Roman"/>
          <w:b/>
          <w:bCs/>
          <w:sz w:val="32"/>
          <w:szCs w:val="28"/>
          <w:lang w:val="en-IN"/>
        </w:rPr>
        <w:t>.</w:t>
      </w:r>
      <w:r w:rsidRPr="00861A39">
        <w:rPr>
          <w:b/>
          <w:bCs/>
          <w:sz w:val="32"/>
          <w:szCs w:val="28"/>
        </w:rPr>
        <w:t xml:space="preserve"> </w:t>
      </w:r>
      <w:r w:rsidRPr="00184FF1">
        <w:rPr>
          <w:rFonts w:ascii="Times New Roman" w:hAnsi="Times New Roman" w:cs="Times New Roman"/>
          <w:b/>
          <w:bCs/>
          <w:sz w:val="32"/>
          <w:szCs w:val="32"/>
        </w:rPr>
        <w:t>Business Questions</w:t>
      </w:r>
    </w:p>
    <w:p w14:paraId="45571DDF" w14:textId="302BAEC0" w:rsidR="00184FF1" w:rsidRDefault="00184FF1" w:rsidP="00184FF1">
      <w:pPr>
        <w:pStyle w:val="ListParagraph"/>
        <w:ind w:left="0"/>
        <w:rPr>
          <w:rFonts w:ascii="Times New Roman" w:hAnsi="Times New Roman" w:cs="Times New Roman"/>
          <w:b/>
          <w:bCs/>
          <w:lang w:val="en-IN"/>
        </w:rPr>
      </w:pPr>
      <w:r>
        <w:rPr>
          <w:rFonts w:ascii="Times New Roman" w:hAnsi="Times New Roman" w:cs="Times New Roman"/>
          <w:b/>
          <w:bCs/>
          <w:lang w:val="en-IN"/>
        </w:rPr>
        <w:t xml:space="preserve">4.1 </w:t>
      </w:r>
      <w:r w:rsidRPr="00184FF1">
        <w:rPr>
          <w:rFonts w:ascii="Times New Roman" w:hAnsi="Times New Roman" w:cs="Times New Roman"/>
          <w:b/>
          <w:bCs/>
          <w:lang w:val="en-IN"/>
        </w:rPr>
        <w:t>Which acquisition source brought in the most users last month?</w:t>
      </w:r>
    </w:p>
    <w:p w14:paraId="19490BA1" w14:textId="1741E808" w:rsidR="00AF67BE" w:rsidRDefault="00AF67BE" w:rsidP="00200BF0">
      <w:pPr>
        <w:pStyle w:val="ListParagraph"/>
        <w:ind w:left="0"/>
        <w:jc w:val="both"/>
        <w:rPr>
          <w:rFonts w:ascii="Times New Roman" w:hAnsi="Times New Roman" w:cs="Times New Roman"/>
          <w:b/>
          <w:bCs/>
        </w:rPr>
      </w:pPr>
      <w:r w:rsidRPr="00AF67BE">
        <w:rPr>
          <w:rFonts w:ascii="Times New Roman" w:hAnsi="Times New Roman" w:cs="Times New Roman"/>
        </w:rPr>
        <w:t xml:space="preserve">An analysis of the </w:t>
      </w:r>
      <w:proofErr w:type="spellStart"/>
      <w:r w:rsidRPr="00AF67BE">
        <w:rPr>
          <w:rFonts w:ascii="Times New Roman" w:hAnsi="Times New Roman" w:cs="Times New Roman"/>
        </w:rPr>
        <w:t>signup_date</w:t>
      </w:r>
      <w:proofErr w:type="spellEnd"/>
      <w:r w:rsidRPr="00AF67BE">
        <w:rPr>
          <w:rFonts w:ascii="Times New Roman" w:hAnsi="Times New Roman" w:cs="Times New Roman"/>
        </w:rPr>
        <w:t xml:space="preserve"> column shows that October 2024 was the most recent month with recorded customer signups. During this month, Google emerged as the leading acquisition source, contributing the highest number of new users with a total of 7 signups. This highlights the effectiveness of Google-related marketing or referral strategies in that period</w:t>
      </w:r>
      <w:r w:rsidRPr="00AF67BE">
        <w:rPr>
          <w:rFonts w:ascii="Times New Roman" w:hAnsi="Times New Roman" w:cs="Times New Roman"/>
          <w:b/>
          <w:bCs/>
        </w:rPr>
        <w:t>.</w:t>
      </w:r>
    </w:p>
    <w:p w14:paraId="1BFAD748" w14:textId="77777777" w:rsidR="00AF67BE" w:rsidRDefault="00AF67BE" w:rsidP="00200BF0">
      <w:pPr>
        <w:pStyle w:val="ListParagraph"/>
        <w:ind w:left="0"/>
        <w:jc w:val="both"/>
        <w:rPr>
          <w:rFonts w:ascii="Times New Roman" w:hAnsi="Times New Roman" w:cs="Times New Roman"/>
          <w:b/>
          <w:bCs/>
        </w:rPr>
      </w:pPr>
    </w:p>
    <w:p w14:paraId="0181A9AC" w14:textId="4306231C" w:rsidR="00AF67BE" w:rsidRDefault="00AF67BE" w:rsidP="00184FF1">
      <w:pPr>
        <w:pStyle w:val="ListParagraph"/>
        <w:ind w:left="0"/>
        <w:rPr>
          <w:rFonts w:ascii="Times New Roman" w:hAnsi="Times New Roman" w:cs="Times New Roman"/>
          <w:b/>
          <w:bCs/>
        </w:rPr>
      </w:pPr>
      <w:r>
        <w:rPr>
          <w:rFonts w:ascii="Times New Roman" w:hAnsi="Times New Roman" w:cs="Times New Roman"/>
          <w:b/>
          <w:bCs/>
        </w:rPr>
        <w:t xml:space="preserve">4.2 </w:t>
      </w:r>
      <w:r w:rsidR="00200BF0" w:rsidRPr="00200BF0">
        <w:rPr>
          <w:rFonts w:ascii="Times New Roman" w:hAnsi="Times New Roman" w:cs="Times New Roman"/>
          <w:b/>
          <w:bCs/>
        </w:rPr>
        <w:t>Which region shows signs of missing or incomplete data?</w:t>
      </w:r>
    </w:p>
    <w:p w14:paraId="7AE56CA0" w14:textId="4C31A8A0" w:rsidR="00200BF0" w:rsidRPr="00200BF0" w:rsidRDefault="00200BF0" w:rsidP="00200BF0">
      <w:pPr>
        <w:pStyle w:val="ListParagraph"/>
        <w:ind w:left="0"/>
        <w:jc w:val="both"/>
        <w:rPr>
          <w:rFonts w:ascii="Times New Roman" w:hAnsi="Times New Roman" w:cs="Times New Roman"/>
          <w:lang w:val="en-IN"/>
        </w:rPr>
      </w:pPr>
      <w:r w:rsidRPr="00200BF0">
        <w:rPr>
          <w:rFonts w:ascii="Times New Roman" w:hAnsi="Times New Roman" w:cs="Times New Roman"/>
          <w:lang w:val="en-IN"/>
        </w:rPr>
        <w:t>An analysis of customer records flagged for incomplete information revealed notable differences across regions. The North region had the highest proportion of incomplete records at 27.7%, followed by the Unknown region at 23.3% and the West at 21.7%.</w:t>
      </w:r>
    </w:p>
    <w:p w14:paraId="4E854084" w14:textId="77777777" w:rsidR="00200BF0" w:rsidRPr="00200BF0" w:rsidRDefault="00200BF0" w:rsidP="00200BF0">
      <w:pPr>
        <w:pStyle w:val="ListParagraph"/>
        <w:ind w:left="0"/>
        <w:jc w:val="both"/>
        <w:rPr>
          <w:rFonts w:ascii="Times New Roman" w:hAnsi="Times New Roman" w:cs="Times New Roman"/>
          <w:lang w:val="en-IN"/>
        </w:rPr>
      </w:pPr>
      <w:r w:rsidRPr="00200BF0">
        <w:rPr>
          <w:rFonts w:ascii="Times New Roman" w:hAnsi="Times New Roman" w:cs="Times New Roman"/>
          <w:lang w:val="en-IN"/>
        </w:rPr>
        <w:t>These findings suggest that the North region may have the most significant data quality issues, potentially impacting insights or decisions based on regional segmentation.</w:t>
      </w:r>
    </w:p>
    <w:p w14:paraId="5183C0AD" w14:textId="77777777" w:rsidR="00200BF0" w:rsidRDefault="00200BF0" w:rsidP="00184FF1">
      <w:pPr>
        <w:pStyle w:val="ListParagraph"/>
        <w:ind w:left="0"/>
        <w:rPr>
          <w:rFonts w:ascii="Times New Roman" w:hAnsi="Times New Roman" w:cs="Times New Roman"/>
          <w:b/>
          <w:bCs/>
          <w:lang w:val="en-IN"/>
        </w:rPr>
      </w:pPr>
    </w:p>
    <w:p w14:paraId="3C30A174" w14:textId="4748D3CC" w:rsidR="00200BF0" w:rsidRDefault="00200BF0" w:rsidP="00200BF0">
      <w:pPr>
        <w:pStyle w:val="ListParagraph"/>
        <w:rPr>
          <w:rFonts w:ascii="Times New Roman" w:hAnsi="Times New Roman" w:cs="Times New Roman"/>
          <w:b/>
          <w:bCs/>
          <w:lang w:val="en-IN"/>
        </w:rPr>
      </w:pPr>
      <w:r>
        <w:rPr>
          <w:rFonts w:ascii="Times New Roman" w:hAnsi="Times New Roman" w:cs="Times New Roman"/>
          <w:b/>
          <w:bCs/>
          <w:lang w:val="en-IN"/>
        </w:rPr>
        <w:t>Fig 4.2.a</w:t>
      </w:r>
    </w:p>
    <w:p w14:paraId="14A2A7E4" w14:textId="5585BF4E" w:rsidR="00200BF0" w:rsidRDefault="00200BF0" w:rsidP="00200BF0">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0708ED8E" wp14:editId="34FBED5D">
            <wp:extent cx="2487168" cy="1422400"/>
            <wp:effectExtent l="0" t="0" r="8890" b="6350"/>
            <wp:docPr id="1002588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88766" name="Picture 1002588766"/>
                    <pic:cNvPicPr/>
                  </pic:nvPicPr>
                  <pic:blipFill>
                    <a:blip r:embed="rId25"/>
                    <a:stretch>
                      <a:fillRect/>
                    </a:stretch>
                  </pic:blipFill>
                  <pic:spPr>
                    <a:xfrm>
                      <a:off x="0" y="0"/>
                      <a:ext cx="2493349" cy="1425935"/>
                    </a:xfrm>
                    <a:prstGeom prst="rect">
                      <a:avLst/>
                    </a:prstGeom>
                  </pic:spPr>
                </pic:pic>
              </a:graphicData>
            </a:graphic>
          </wp:inline>
        </w:drawing>
      </w:r>
    </w:p>
    <w:p w14:paraId="63F6554A" w14:textId="77777777" w:rsidR="001B17A6" w:rsidRDefault="001B17A6" w:rsidP="00200BF0">
      <w:pPr>
        <w:pStyle w:val="ListParagraph"/>
        <w:rPr>
          <w:rFonts w:ascii="Times New Roman" w:hAnsi="Times New Roman" w:cs="Times New Roman"/>
          <w:b/>
          <w:bCs/>
          <w:lang w:val="en-IN"/>
        </w:rPr>
      </w:pPr>
    </w:p>
    <w:p w14:paraId="48D1C7C5" w14:textId="186D2EE0" w:rsidR="001B17A6" w:rsidRDefault="001B17A6" w:rsidP="001B17A6">
      <w:pPr>
        <w:pStyle w:val="ListParagraph"/>
        <w:ind w:left="0"/>
        <w:rPr>
          <w:rFonts w:ascii="Times New Roman" w:hAnsi="Times New Roman" w:cs="Times New Roman"/>
          <w:b/>
          <w:bCs/>
          <w:lang w:val="en-IN"/>
        </w:rPr>
      </w:pPr>
      <w:r>
        <w:rPr>
          <w:rFonts w:ascii="Times New Roman" w:hAnsi="Times New Roman" w:cs="Times New Roman"/>
          <w:b/>
          <w:bCs/>
          <w:lang w:val="en-IN"/>
        </w:rPr>
        <w:t xml:space="preserve">4.3 </w:t>
      </w:r>
      <w:r w:rsidRPr="001B17A6">
        <w:rPr>
          <w:rFonts w:ascii="Times New Roman" w:hAnsi="Times New Roman" w:cs="Times New Roman"/>
          <w:b/>
          <w:bCs/>
          <w:lang w:val="en-IN"/>
        </w:rPr>
        <w:t>Are older users more or less likely to opt in to marketing?</w:t>
      </w:r>
    </w:p>
    <w:p w14:paraId="05CF22EF" w14:textId="77777777" w:rsidR="00EA1D06" w:rsidRPr="00EA1D06" w:rsidRDefault="00EA1D06" w:rsidP="00EA1D06">
      <w:pPr>
        <w:pStyle w:val="ListParagraph"/>
        <w:rPr>
          <w:rFonts w:ascii="Times New Roman" w:hAnsi="Times New Roman" w:cs="Times New Roman"/>
          <w:lang w:val="en-IN"/>
        </w:rPr>
      </w:pPr>
      <w:r w:rsidRPr="00EA1D06">
        <w:rPr>
          <w:rFonts w:ascii="Times New Roman" w:hAnsi="Times New Roman" w:cs="Times New Roman"/>
          <w:lang w:val="en-IN"/>
        </w:rPr>
        <w:t xml:space="preserve">To investigate whether older users are more or less likely to opt in to marketing, I </w:t>
      </w:r>
      <w:proofErr w:type="spellStart"/>
      <w:r w:rsidRPr="00EA1D06">
        <w:rPr>
          <w:rFonts w:ascii="Times New Roman" w:hAnsi="Times New Roman" w:cs="Times New Roman"/>
          <w:lang w:val="en-IN"/>
        </w:rPr>
        <w:t>analyzed</w:t>
      </w:r>
      <w:proofErr w:type="spellEnd"/>
      <w:r w:rsidRPr="00EA1D06">
        <w:rPr>
          <w:rFonts w:ascii="Times New Roman" w:hAnsi="Times New Roman" w:cs="Times New Roman"/>
          <w:lang w:val="en-IN"/>
        </w:rPr>
        <w:t xml:space="preserve"> the age distribution across marketing opt-in statuses using descriptive statistics, boxplots, and a t-test for statistical significance.</w:t>
      </w:r>
    </w:p>
    <w:p w14:paraId="767BD9BA" w14:textId="77777777" w:rsidR="00EA1D06" w:rsidRPr="00EA1D06" w:rsidRDefault="00EA1D06" w:rsidP="00EA1D06">
      <w:pPr>
        <w:pStyle w:val="ListParagraph"/>
        <w:numPr>
          <w:ilvl w:val="0"/>
          <w:numId w:val="31"/>
        </w:numPr>
        <w:rPr>
          <w:rFonts w:ascii="Times New Roman" w:hAnsi="Times New Roman" w:cs="Times New Roman"/>
          <w:lang w:val="en-IN"/>
        </w:rPr>
      </w:pPr>
      <w:r w:rsidRPr="00EA1D06">
        <w:rPr>
          <w:rFonts w:ascii="Times New Roman" w:hAnsi="Times New Roman" w:cs="Times New Roman"/>
          <w:lang w:val="en-IN"/>
        </w:rPr>
        <w:t>The mean age for users who opted in was 35.83, while those who opted out had a mean age of 35.08—a minimal difference.</w:t>
      </w:r>
    </w:p>
    <w:p w14:paraId="085CA989" w14:textId="77777777" w:rsidR="00EA1D06" w:rsidRPr="00EA1D06" w:rsidRDefault="00EA1D06" w:rsidP="00EA1D06">
      <w:pPr>
        <w:pStyle w:val="ListParagraph"/>
        <w:numPr>
          <w:ilvl w:val="0"/>
          <w:numId w:val="31"/>
        </w:numPr>
        <w:rPr>
          <w:rFonts w:ascii="Times New Roman" w:hAnsi="Times New Roman" w:cs="Times New Roman"/>
          <w:lang w:val="en-IN"/>
        </w:rPr>
      </w:pPr>
      <w:r w:rsidRPr="00EA1D06">
        <w:rPr>
          <w:rFonts w:ascii="Times New Roman" w:hAnsi="Times New Roman" w:cs="Times New Roman"/>
          <w:lang w:val="en-IN"/>
        </w:rPr>
        <w:t>A boxplot showed very similar age distributions across both groups, with nearly identical medians and interquartile ranges.</w:t>
      </w:r>
    </w:p>
    <w:p w14:paraId="65E0B513" w14:textId="77777777" w:rsidR="00EA1D06" w:rsidRPr="00EA1D06" w:rsidRDefault="00EA1D06" w:rsidP="00EA1D06">
      <w:pPr>
        <w:pStyle w:val="ListParagraph"/>
        <w:numPr>
          <w:ilvl w:val="0"/>
          <w:numId w:val="31"/>
        </w:numPr>
        <w:rPr>
          <w:rFonts w:ascii="Times New Roman" w:hAnsi="Times New Roman" w:cs="Times New Roman"/>
          <w:lang w:val="en-IN"/>
        </w:rPr>
      </w:pPr>
      <w:r w:rsidRPr="00EA1D06">
        <w:rPr>
          <w:rFonts w:ascii="Times New Roman" w:hAnsi="Times New Roman" w:cs="Times New Roman"/>
          <w:lang w:val="en-IN"/>
        </w:rPr>
        <w:t>A t-test returned a p-value of 0.548, indicating no statistically significant difference in age between the two groups.</w:t>
      </w:r>
    </w:p>
    <w:p w14:paraId="788F7E9A" w14:textId="77777777" w:rsidR="00EA1D06" w:rsidRDefault="00EA1D06" w:rsidP="00EA1D06">
      <w:pPr>
        <w:pStyle w:val="ListParagraph"/>
        <w:rPr>
          <w:rFonts w:ascii="Times New Roman" w:hAnsi="Times New Roman" w:cs="Times New Roman"/>
          <w:lang w:val="en-IN"/>
        </w:rPr>
      </w:pPr>
      <w:r w:rsidRPr="00EA1D06">
        <w:rPr>
          <w:rFonts w:ascii="Times New Roman" w:hAnsi="Times New Roman" w:cs="Times New Roman"/>
          <w:b/>
          <w:bCs/>
          <w:lang w:val="en-IN"/>
        </w:rPr>
        <w:t>Conclusion:</w:t>
      </w:r>
      <w:r w:rsidRPr="00EA1D06">
        <w:rPr>
          <w:rFonts w:ascii="Times New Roman" w:hAnsi="Times New Roman" w:cs="Times New Roman"/>
          <w:lang w:val="en-IN"/>
        </w:rPr>
        <w:br/>
        <w:t>There is no meaningful evidence to suggest that age influences a user's likelihood to opt in to marketing.</w:t>
      </w:r>
    </w:p>
    <w:p w14:paraId="3FE431FE" w14:textId="77777777" w:rsidR="00EA1D06" w:rsidRDefault="00EA1D06" w:rsidP="00EA1D06">
      <w:pPr>
        <w:pStyle w:val="ListParagraph"/>
        <w:rPr>
          <w:rFonts w:ascii="Times New Roman" w:hAnsi="Times New Roman" w:cs="Times New Roman"/>
          <w:lang w:val="en-IN"/>
        </w:rPr>
      </w:pPr>
    </w:p>
    <w:p w14:paraId="409EA214" w14:textId="77777777" w:rsidR="00EA1D06" w:rsidRDefault="00EA1D06" w:rsidP="00EA1D06">
      <w:pPr>
        <w:pStyle w:val="ListParagraph"/>
        <w:rPr>
          <w:rFonts w:ascii="Times New Roman" w:hAnsi="Times New Roman" w:cs="Times New Roman"/>
          <w:b/>
          <w:bCs/>
          <w:lang w:val="en-IN"/>
        </w:rPr>
      </w:pPr>
    </w:p>
    <w:p w14:paraId="7F9DA218" w14:textId="77777777" w:rsidR="00EA1D06" w:rsidRDefault="00EA1D06" w:rsidP="00EA1D06">
      <w:pPr>
        <w:pStyle w:val="ListParagraph"/>
        <w:rPr>
          <w:rFonts w:ascii="Times New Roman" w:hAnsi="Times New Roman" w:cs="Times New Roman"/>
          <w:b/>
          <w:bCs/>
          <w:lang w:val="en-IN"/>
        </w:rPr>
      </w:pPr>
    </w:p>
    <w:p w14:paraId="55C714B1" w14:textId="77777777" w:rsidR="00EA1D06" w:rsidRDefault="00EA1D06" w:rsidP="00EA1D06">
      <w:pPr>
        <w:pStyle w:val="ListParagraph"/>
        <w:rPr>
          <w:rFonts w:ascii="Times New Roman" w:hAnsi="Times New Roman" w:cs="Times New Roman"/>
          <w:b/>
          <w:bCs/>
          <w:lang w:val="en-IN"/>
        </w:rPr>
      </w:pPr>
    </w:p>
    <w:p w14:paraId="3B5BF3F3" w14:textId="5D60631C" w:rsidR="00EA1D06" w:rsidRDefault="00EA1D06" w:rsidP="00EA1D06">
      <w:pPr>
        <w:pStyle w:val="ListParagraph"/>
        <w:rPr>
          <w:rFonts w:ascii="Times New Roman" w:hAnsi="Times New Roman" w:cs="Times New Roman"/>
          <w:b/>
          <w:bCs/>
          <w:lang w:val="en-IN"/>
        </w:rPr>
      </w:pPr>
      <w:r w:rsidRPr="00EA1D06">
        <w:rPr>
          <w:rFonts w:ascii="Times New Roman" w:hAnsi="Times New Roman" w:cs="Times New Roman"/>
          <w:b/>
          <w:bCs/>
          <w:lang w:val="en-IN"/>
        </w:rPr>
        <w:lastRenderedPageBreak/>
        <w:t>Fig 4.3.a</w:t>
      </w:r>
      <w:r>
        <w:rPr>
          <w:rFonts w:ascii="Times New Roman" w:hAnsi="Times New Roman" w:cs="Times New Roman"/>
          <w:b/>
          <w:bCs/>
          <w:lang w:val="en-IN"/>
        </w:rPr>
        <w:t xml:space="preserve"> Descriptive Statistics</w:t>
      </w:r>
    </w:p>
    <w:p w14:paraId="0EE331F4" w14:textId="47A031EE" w:rsidR="00EA1D06" w:rsidRDefault="00EA1D06" w:rsidP="00EA1D06">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67A85D96" wp14:editId="4B911166">
            <wp:extent cx="3606985" cy="781090"/>
            <wp:effectExtent l="0" t="0" r="0" b="0"/>
            <wp:docPr id="490457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57821" name="Picture 490457821"/>
                    <pic:cNvPicPr/>
                  </pic:nvPicPr>
                  <pic:blipFill>
                    <a:blip r:embed="rId26"/>
                    <a:stretch>
                      <a:fillRect/>
                    </a:stretch>
                  </pic:blipFill>
                  <pic:spPr>
                    <a:xfrm>
                      <a:off x="0" y="0"/>
                      <a:ext cx="3606985" cy="781090"/>
                    </a:xfrm>
                    <a:prstGeom prst="rect">
                      <a:avLst/>
                    </a:prstGeom>
                  </pic:spPr>
                </pic:pic>
              </a:graphicData>
            </a:graphic>
          </wp:inline>
        </w:drawing>
      </w:r>
    </w:p>
    <w:p w14:paraId="1375BF6E" w14:textId="77777777" w:rsidR="00EA1D06" w:rsidRDefault="00EA1D06" w:rsidP="00EA1D06">
      <w:pPr>
        <w:pStyle w:val="ListParagraph"/>
        <w:rPr>
          <w:rFonts w:ascii="Times New Roman" w:hAnsi="Times New Roman" w:cs="Times New Roman"/>
          <w:b/>
          <w:bCs/>
          <w:lang w:val="en-IN"/>
        </w:rPr>
      </w:pPr>
    </w:p>
    <w:p w14:paraId="2A64E7FE" w14:textId="4079B987" w:rsidR="00EA1D06" w:rsidRDefault="00EA1D06" w:rsidP="00EA1D06">
      <w:pPr>
        <w:pStyle w:val="ListParagraph"/>
        <w:rPr>
          <w:rFonts w:ascii="Times New Roman" w:hAnsi="Times New Roman" w:cs="Times New Roman"/>
          <w:b/>
          <w:bCs/>
          <w:lang w:val="en-IN"/>
        </w:rPr>
      </w:pPr>
      <w:r w:rsidRPr="00EA1D06">
        <w:rPr>
          <w:rFonts w:ascii="Times New Roman" w:hAnsi="Times New Roman" w:cs="Times New Roman"/>
          <w:b/>
          <w:bCs/>
          <w:lang w:val="en-IN"/>
        </w:rPr>
        <w:t>Fig 4.3.</w:t>
      </w:r>
      <w:r>
        <w:rPr>
          <w:rFonts w:ascii="Times New Roman" w:hAnsi="Times New Roman" w:cs="Times New Roman"/>
          <w:b/>
          <w:bCs/>
          <w:lang w:val="en-IN"/>
        </w:rPr>
        <w:t>b Boxplot</w:t>
      </w:r>
    </w:p>
    <w:p w14:paraId="6507211D" w14:textId="3687DBD6" w:rsidR="00EA1D06" w:rsidRDefault="00EA1D06" w:rsidP="00EA1D06">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15096E4C" wp14:editId="12D4F6CC">
            <wp:extent cx="3702240" cy="2997354"/>
            <wp:effectExtent l="0" t="0" r="0" b="0"/>
            <wp:docPr id="203908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08169" name="Picture 203908169"/>
                    <pic:cNvPicPr/>
                  </pic:nvPicPr>
                  <pic:blipFill>
                    <a:blip r:embed="rId27"/>
                    <a:stretch>
                      <a:fillRect/>
                    </a:stretch>
                  </pic:blipFill>
                  <pic:spPr>
                    <a:xfrm>
                      <a:off x="0" y="0"/>
                      <a:ext cx="3702240" cy="2997354"/>
                    </a:xfrm>
                    <a:prstGeom prst="rect">
                      <a:avLst/>
                    </a:prstGeom>
                  </pic:spPr>
                </pic:pic>
              </a:graphicData>
            </a:graphic>
          </wp:inline>
        </w:drawing>
      </w:r>
    </w:p>
    <w:p w14:paraId="73795CD3" w14:textId="77777777" w:rsidR="00EA1D06" w:rsidRDefault="00EA1D06" w:rsidP="00EA1D06">
      <w:pPr>
        <w:pStyle w:val="ListParagraph"/>
        <w:rPr>
          <w:rFonts w:ascii="Times New Roman" w:hAnsi="Times New Roman" w:cs="Times New Roman"/>
          <w:b/>
          <w:bCs/>
          <w:lang w:val="en-IN"/>
        </w:rPr>
      </w:pPr>
    </w:p>
    <w:p w14:paraId="12062EFC" w14:textId="23CAA73C" w:rsidR="00EA1D06" w:rsidRDefault="00EA1D06" w:rsidP="00EA1D06">
      <w:pPr>
        <w:pStyle w:val="ListParagraph"/>
        <w:rPr>
          <w:rFonts w:ascii="Times New Roman" w:hAnsi="Times New Roman" w:cs="Times New Roman"/>
          <w:b/>
          <w:bCs/>
          <w:lang w:val="en-IN"/>
        </w:rPr>
      </w:pPr>
      <w:r w:rsidRPr="00EA1D06">
        <w:rPr>
          <w:rFonts w:ascii="Times New Roman" w:hAnsi="Times New Roman" w:cs="Times New Roman"/>
          <w:b/>
          <w:bCs/>
          <w:lang w:val="en-IN"/>
        </w:rPr>
        <w:t>Fig 4.3.</w:t>
      </w:r>
      <w:r>
        <w:rPr>
          <w:rFonts w:ascii="Times New Roman" w:hAnsi="Times New Roman" w:cs="Times New Roman"/>
          <w:b/>
          <w:bCs/>
          <w:lang w:val="en-IN"/>
        </w:rPr>
        <w:t>c T-Test</w:t>
      </w:r>
    </w:p>
    <w:p w14:paraId="7FA301AD" w14:textId="0EC8D313" w:rsidR="00EA1D06" w:rsidRDefault="00EA1D06" w:rsidP="00EA1D06">
      <w:pPr>
        <w:pStyle w:val="ListParagraph"/>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4956358D" wp14:editId="3F52C877">
            <wp:extent cx="4822825" cy="393700"/>
            <wp:effectExtent l="0" t="0" r="0" b="6350"/>
            <wp:docPr id="986675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75934" name="Picture 986675934"/>
                    <pic:cNvPicPr/>
                  </pic:nvPicPr>
                  <pic:blipFill>
                    <a:blip r:embed="rId28"/>
                    <a:stretch>
                      <a:fillRect/>
                    </a:stretch>
                  </pic:blipFill>
                  <pic:spPr>
                    <a:xfrm>
                      <a:off x="0" y="0"/>
                      <a:ext cx="4823744" cy="393775"/>
                    </a:xfrm>
                    <a:prstGeom prst="rect">
                      <a:avLst/>
                    </a:prstGeom>
                  </pic:spPr>
                </pic:pic>
              </a:graphicData>
            </a:graphic>
          </wp:inline>
        </w:drawing>
      </w:r>
    </w:p>
    <w:p w14:paraId="7F76F79D" w14:textId="77777777" w:rsidR="00EA1D06" w:rsidRDefault="00EA1D06" w:rsidP="00EA1D06">
      <w:pPr>
        <w:pStyle w:val="ListParagraph"/>
        <w:rPr>
          <w:rFonts w:ascii="Times New Roman" w:hAnsi="Times New Roman" w:cs="Times New Roman"/>
          <w:b/>
          <w:bCs/>
          <w:lang w:val="en-IN"/>
        </w:rPr>
      </w:pPr>
    </w:p>
    <w:p w14:paraId="002A843C" w14:textId="77777777" w:rsidR="00EA1D06" w:rsidRPr="00EA1D06" w:rsidRDefault="00EA1D06" w:rsidP="00EA1D06">
      <w:pPr>
        <w:pStyle w:val="ListParagraph"/>
        <w:rPr>
          <w:rFonts w:ascii="Times New Roman" w:hAnsi="Times New Roman" w:cs="Times New Roman"/>
          <w:b/>
          <w:bCs/>
          <w:lang w:val="en-IN"/>
        </w:rPr>
      </w:pPr>
    </w:p>
    <w:p w14:paraId="3D403BBC" w14:textId="5F89140F" w:rsidR="006A2FB7" w:rsidRDefault="006A2FB7" w:rsidP="006A2FB7">
      <w:pPr>
        <w:pStyle w:val="ListParagraph"/>
        <w:ind w:left="0"/>
        <w:rPr>
          <w:rFonts w:ascii="Times New Roman" w:hAnsi="Times New Roman" w:cs="Times New Roman"/>
          <w:b/>
          <w:bCs/>
          <w:lang w:val="en-IN"/>
        </w:rPr>
      </w:pPr>
      <w:r>
        <w:rPr>
          <w:rFonts w:ascii="Times New Roman" w:hAnsi="Times New Roman" w:cs="Times New Roman"/>
          <w:b/>
          <w:bCs/>
          <w:lang w:val="en-IN"/>
        </w:rPr>
        <w:t>4.</w:t>
      </w:r>
      <w:r>
        <w:rPr>
          <w:rFonts w:ascii="Times New Roman" w:hAnsi="Times New Roman" w:cs="Times New Roman"/>
          <w:b/>
          <w:bCs/>
          <w:lang w:val="en-IN"/>
        </w:rPr>
        <w:t>4</w:t>
      </w:r>
      <w:r>
        <w:rPr>
          <w:rFonts w:ascii="Times New Roman" w:hAnsi="Times New Roman" w:cs="Times New Roman"/>
          <w:b/>
          <w:bCs/>
          <w:lang w:val="en-IN"/>
        </w:rPr>
        <w:t xml:space="preserve"> </w:t>
      </w:r>
      <w:r w:rsidRPr="006A2FB7">
        <w:rPr>
          <w:rFonts w:ascii="Times New Roman" w:hAnsi="Times New Roman" w:cs="Times New Roman"/>
          <w:b/>
          <w:bCs/>
          <w:lang w:val="en-IN"/>
        </w:rPr>
        <w:t>Which plan is most commonly selected, and by which age group?</w:t>
      </w:r>
    </w:p>
    <w:p w14:paraId="27AA492E" w14:textId="77777777" w:rsidR="00BA03B0" w:rsidRPr="00BA03B0" w:rsidRDefault="00BA03B0" w:rsidP="00BA03B0">
      <w:pPr>
        <w:pStyle w:val="ListParagraph"/>
        <w:rPr>
          <w:rFonts w:ascii="Times New Roman" w:hAnsi="Times New Roman" w:cs="Times New Roman"/>
          <w:lang w:val="en-IN"/>
        </w:rPr>
      </w:pPr>
      <w:r w:rsidRPr="00BA03B0">
        <w:rPr>
          <w:rFonts w:ascii="Times New Roman" w:hAnsi="Times New Roman" w:cs="Times New Roman"/>
          <w:lang w:val="en-IN"/>
        </w:rPr>
        <w:t>The analysis of plan selection across different custom age groups reveals distinct preferences among users:</w:t>
      </w:r>
    </w:p>
    <w:p w14:paraId="4AC62667" w14:textId="77777777" w:rsidR="00BA03B0" w:rsidRPr="00BA03B0" w:rsidRDefault="00BA03B0" w:rsidP="00BA03B0">
      <w:pPr>
        <w:pStyle w:val="ListParagraph"/>
        <w:numPr>
          <w:ilvl w:val="0"/>
          <w:numId w:val="32"/>
        </w:numPr>
        <w:rPr>
          <w:rFonts w:ascii="Times New Roman" w:hAnsi="Times New Roman" w:cs="Times New Roman"/>
          <w:lang w:val="en-IN"/>
        </w:rPr>
      </w:pPr>
      <w:r w:rsidRPr="00BA03B0">
        <w:rPr>
          <w:rFonts w:ascii="Times New Roman" w:hAnsi="Times New Roman" w:cs="Times New Roman"/>
          <w:lang w:val="en-IN"/>
        </w:rPr>
        <w:t>Age Group 20-30: This group shows a fairly balanced distribution of plan choices with 40 users selecting the Basic plan, 38 opting for Premium, and 41 choosing the Pro plan. This suggests a diverse preference for plan types among younger users.</w:t>
      </w:r>
    </w:p>
    <w:p w14:paraId="2EBC1C34" w14:textId="77777777" w:rsidR="00BA03B0" w:rsidRPr="00BA03B0" w:rsidRDefault="00BA03B0" w:rsidP="00BA03B0">
      <w:pPr>
        <w:pStyle w:val="ListParagraph"/>
        <w:numPr>
          <w:ilvl w:val="0"/>
          <w:numId w:val="32"/>
        </w:numPr>
        <w:rPr>
          <w:rFonts w:ascii="Times New Roman" w:hAnsi="Times New Roman" w:cs="Times New Roman"/>
          <w:lang w:val="en-IN"/>
        </w:rPr>
      </w:pPr>
      <w:r w:rsidRPr="00BA03B0">
        <w:rPr>
          <w:rFonts w:ascii="Times New Roman" w:hAnsi="Times New Roman" w:cs="Times New Roman"/>
          <w:lang w:val="en-IN"/>
        </w:rPr>
        <w:t>Age Group 31-40: Premium is the most popular plan in this group, with 43 users selecting it, followed closely by Basic (33) and Pro (32). This indicates a slight leaning towards Premium plans among middle-aged users.</w:t>
      </w:r>
    </w:p>
    <w:p w14:paraId="0192C81E" w14:textId="77777777" w:rsidR="00BA03B0" w:rsidRPr="00BA03B0" w:rsidRDefault="00BA03B0" w:rsidP="00BA03B0">
      <w:pPr>
        <w:pStyle w:val="ListParagraph"/>
        <w:numPr>
          <w:ilvl w:val="0"/>
          <w:numId w:val="32"/>
        </w:numPr>
        <w:rPr>
          <w:rFonts w:ascii="Times New Roman" w:hAnsi="Times New Roman" w:cs="Times New Roman"/>
          <w:lang w:val="en-IN"/>
        </w:rPr>
      </w:pPr>
      <w:r w:rsidRPr="00BA03B0">
        <w:rPr>
          <w:rFonts w:ascii="Times New Roman" w:hAnsi="Times New Roman" w:cs="Times New Roman"/>
          <w:lang w:val="en-IN"/>
        </w:rPr>
        <w:t>Age Group 41-50: Plan selection is notably lower in this group overall. Premium plans are preferred here as well, with 9 users, compared to 5 for Basic and 6 for Pro.</w:t>
      </w:r>
    </w:p>
    <w:p w14:paraId="4F17ED46" w14:textId="63AE5B37" w:rsidR="00BA03B0" w:rsidRPr="00BA03B0" w:rsidRDefault="00BA03B0" w:rsidP="00BA03B0">
      <w:pPr>
        <w:pStyle w:val="ListParagraph"/>
        <w:numPr>
          <w:ilvl w:val="0"/>
          <w:numId w:val="32"/>
        </w:numPr>
        <w:rPr>
          <w:rFonts w:ascii="Times New Roman" w:hAnsi="Times New Roman" w:cs="Times New Roman"/>
          <w:lang w:val="en-IN"/>
        </w:rPr>
      </w:pPr>
      <w:r w:rsidRPr="00BA03B0">
        <w:rPr>
          <w:rFonts w:ascii="Times New Roman" w:hAnsi="Times New Roman" w:cs="Times New Roman"/>
          <w:lang w:val="en-IN"/>
        </w:rPr>
        <w:lastRenderedPageBreak/>
        <w:t>Age Group 51-60: This group has a relatively balanced plan selection, with 14 users choosing Basic, 10 Premium, and 15 Pro, showing no strong preference for any specific plan.</w:t>
      </w:r>
    </w:p>
    <w:p w14:paraId="63F66B79" w14:textId="704ED1A2" w:rsidR="00BA03B0" w:rsidRPr="00BA03B0" w:rsidRDefault="00BA03B0" w:rsidP="00BA03B0">
      <w:pPr>
        <w:pStyle w:val="ListParagraph"/>
        <w:ind w:left="360"/>
        <w:rPr>
          <w:rFonts w:ascii="Times New Roman" w:hAnsi="Times New Roman" w:cs="Times New Roman"/>
          <w:lang w:val="en-IN"/>
        </w:rPr>
      </w:pPr>
      <w:r w:rsidRPr="00BA03B0">
        <w:rPr>
          <w:rFonts w:ascii="Times New Roman" w:hAnsi="Times New Roman" w:cs="Times New Roman"/>
          <w:lang w:val="en-IN"/>
        </w:rPr>
        <w:t xml:space="preserve">Overall, the Premium plan tends to be </w:t>
      </w:r>
      <w:r w:rsidRPr="00BA03B0">
        <w:rPr>
          <w:rFonts w:ascii="Times New Roman" w:hAnsi="Times New Roman" w:cs="Times New Roman"/>
          <w:lang w:val="en-IN"/>
        </w:rPr>
        <w:t>favoured</w:t>
      </w:r>
      <w:r w:rsidRPr="00BA03B0">
        <w:rPr>
          <w:rFonts w:ascii="Times New Roman" w:hAnsi="Times New Roman" w:cs="Times New Roman"/>
          <w:lang w:val="en-IN"/>
        </w:rPr>
        <w:t xml:space="preserve"> slightly more among middle-aged users, while younger and older groups show a more balanced distribution across all plans.</w:t>
      </w:r>
    </w:p>
    <w:p w14:paraId="2D7C2F2A" w14:textId="77777777" w:rsidR="00EA1D06" w:rsidRDefault="00EA1D06" w:rsidP="001B17A6">
      <w:pPr>
        <w:pStyle w:val="ListParagraph"/>
        <w:ind w:left="0"/>
        <w:rPr>
          <w:rFonts w:ascii="Times New Roman" w:hAnsi="Times New Roman" w:cs="Times New Roman"/>
          <w:b/>
          <w:bCs/>
          <w:lang w:val="en-IN"/>
        </w:rPr>
      </w:pPr>
    </w:p>
    <w:p w14:paraId="6E1D9CAE" w14:textId="77777777" w:rsidR="00BA03B0" w:rsidRDefault="00BA03B0" w:rsidP="00BA03B0">
      <w:pPr>
        <w:pStyle w:val="ListParagraph"/>
        <w:ind w:left="360"/>
        <w:rPr>
          <w:rFonts w:ascii="Times New Roman" w:hAnsi="Times New Roman" w:cs="Times New Roman"/>
          <w:b/>
          <w:bCs/>
          <w:lang w:val="en-IN"/>
        </w:rPr>
      </w:pPr>
      <w:r>
        <w:rPr>
          <w:rFonts w:ascii="Times New Roman" w:hAnsi="Times New Roman" w:cs="Times New Roman"/>
          <w:b/>
          <w:bCs/>
          <w:lang w:val="en-IN"/>
        </w:rPr>
        <w:t>Fig 4.4.a</w:t>
      </w:r>
    </w:p>
    <w:p w14:paraId="4AA0EDDF" w14:textId="78D44B1D" w:rsidR="00BA03B0" w:rsidRDefault="00BA03B0" w:rsidP="00BA03B0">
      <w:pPr>
        <w:pStyle w:val="ListParagraph"/>
        <w:ind w:left="360"/>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03528F93" wp14:editId="25385DF8">
            <wp:extent cx="3340750" cy="1022350"/>
            <wp:effectExtent l="0" t="0" r="0" b="6350"/>
            <wp:docPr id="18610319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31962" name="Picture 1861031962"/>
                    <pic:cNvPicPr/>
                  </pic:nvPicPr>
                  <pic:blipFill>
                    <a:blip r:embed="rId29"/>
                    <a:stretch>
                      <a:fillRect/>
                    </a:stretch>
                  </pic:blipFill>
                  <pic:spPr>
                    <a:xfrm>
                      <a:off x="0" y="0"/>
                      <a:ext cx="3342200" cy="1022794"/>
                    </a:xfrm>
                    <a:prstGeom prst="rect">
                      <a:avLst/>
                    </a:prstGeom>
                  </pic:spPr>
                </pic:pic>
              </a:graphicData>
            </a:graphic>
          </wp:inline>
        </w:drawing>
      </w:r>
      <w:r>
        <w:rPr>
          <w:rFonts w:ascii="Times New Roman" w:hAnsi="Times New Roman" w:cs="Times New Roman"/>
          <w:b/>
          <w:bCs/>
          <w:lang w:val="en-IN"/>
        </w:rPr>
        <w:t xml:space="preserve"> </w:t>
      </w:r>
    </w:p>
    <w:p w14:paraId="1EA701CE" w14:textId="77777777" w:rsidR="00BA03B0" w:rsidRDefault="00BA03B0" w:rsidP="00BA03B0">
      <w:pPr>
        <w:pStyle w:val="ListParagraph"/>
        <w:ind w:left="0"/>
        <w:rPr>
          <w:rFonts w:ascii="Times New Roman" w:hAnsi="Times New Roman" w:cs="Times New Roman"/>
          <w:b/>
          <w:bCs/>
          <w:lang w:val="en-IN"/>
        </w:rPr>
      </w:pPr>
    </w:p>
    <w:p w14:paraId="14B1FCB8" w14:textId="7E79B879" w:rsidR="00BA03B0" w:rsidRDefault="00BA03B0" w:rsidP="00BA03B0">
      <w:pPr>
        <w:pStyle w:val="ListParagraph"/>
        <w:ind w:left="360"/>
        <w:rPr>
          <w:rFonts w:ascii="Times New Roman" w:hAnsi="Times New Roman" w:cs="Times New Roman"/>
          <w:b/>
          <w:bCs/>
          <w:lang w:val="en-IN"/>
        </w:rPr>
      </w:pPr>
      <w:r>
        <w:rPr>
          <w:rFonts w:ascii="Times New Roman" w:hAnsi="Times New Roman" w:cs="Times New Roman"/>
          <w:b/>
          <w:bCs/>
          <w:lang w:val="en-IN"/>
        </w:rPr>
        <w:t>Fig 4.4.</w:t>
      </w:r>
      <w:r>
        <w:rPr>
          <w:rFonts w:ascii="Times New Roman" w:hAnsi="Times New Roman" w:cs="Times New Roman"/>
          <w:b/>
          <w:bCs/>
          <w:lang w:val="en-IN"/>
        </w:rPr>
        <w:t>b</w:t>
      </w:r>
    </w:p>
    <w:p w14:paraId="5919211B" w14:textId="0F474CC9" w:rsidR="00BA03B0" w:rsidRPr="003356DE" w:rsidRDefault="00BA03B0" w:rsidP="00BA03B0">
      <w:pPr>
        <w:pStyle w:val="ListParagraph"/>
        <w:ind w:left="360"/>
        <w:rPr>
          <w:rFonts w:ascii="Times New Roman" w:hAnsi="Times New Roman" w:cs="Times New Roman"/>
          <w:b/>
          <w:bCs/>
          <w:lang w:val="en-IN"/>
        </w:rPr>
      </w:pPr>
      <w:r>
        <w:rPr>
          <w:rFonts w:ascii="Times New Roman" w:hAnsi="Times New Roman" w:cs="Times New Roman"/>
          <w:b/>
          <w:bCs/>
          <w:noProof/>
          <w:lang w:val="en-IN"/>
        </w:rPr>
        <w:drawing>
          <wp:inline distT="0" distB="0" distL="0" distR="0" wp14:anchorId="3D5984F9" wp14:editId="2DE528CA">
            <wp:extent cx="4197566" cy="3181514"/>
            <wp:effectExtent l="0" t="0" r="0" b="0"/>
            <wp:docPr id="13133510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51098" name="Picture 1313351098"/>
                    <pic:cNvPicPr/>
                  </pic:nvPicPr>
                  <pic:blipFill>
                    <a:blip r:embed="rId30"/>
                    <a:stretch>
                      <a:fillRect/>
                    </a:stretch>
                  </pic:blipFill>
                  <pic:spPr>
                    <a:xfrm>
                      <a:off x="0" y="0"/>
                      <a:ext cx="4197566" cy="3181514"/>
                    </a:xfrm>
                    <a:prstGeom prst="rect">
                      <a:avLst/>
                    </a:prstGeom>
                  </pic:spPr>
                </pic:pic>
              </a:graphicData>
            </a:graphic>
          </wp:inline>
        </w:drawing>
      </w:r>
    </w:p>
    <w:sectPr w:rsidR="00BA03B0" w:rsidRPr="003356DE" w:rsidSect="00C465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7D6E0C" w14:textId="77777777" w:rsidR="008945B1" w:rsidRDefault="008945B1" w:rsidP="00B018DD">
      <w:pPr>
        <w:spacing w:after="0" w:line="240" w:lineRule="auto"/>
      </w:pPr>
      <w:r>
        <w:separator/>
      </w:r>
    </w:p>
  </w:endnote>
  <w:endnote w:type="continuationSeparator" w:id="0">
    <w:p w14:paraId="4414BBA9" w14:textId="77777777" w:rsidR="008945B1" w:rsidRDefault="008945B1" w:rsidP="00B01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9CA20" w14:textId="77777777" w:rsidR="008945B1" w:rsidRDefault="008945B1" w:rsidP="00B018DD">
      <w:pPr>
        <w:spacing w:after="0" w:line="240" w:lineRule="auto"/>
      </w:pPr>
      <w:r>
        <w:separator/>
      </w:r>
    </w:p>
  </w:footnote>
  <w:footnote w:type="continuationSeparator" w:id="0">
    <w:p w14:paraId="4A085005" w14:textId="77777777" w:rsidR="008945B1" w:rsidRDefault="008945B1" w:rsidP="00B018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FDD6A28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0113A8"/>
    <w:multiLevelType w:val="multilevel"/>
    <w:tmpl w:val="50C2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8C7B64"/>
    <w:multiLevelType w:val="multilevel"/>
    <w:tmpl w:val="03808B0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F7B09A1"/>
    <w:multiLevelType w:val="multilevel"/>
    <w:tmpl w:val="1096D1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18B806AC"/>
    <w:multiLevelType w:val="multilevel"/>
    <w:tmpl w:val="6D26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9B2E18"/>
    <w:multiLevelType w:val="multilevel"/>
    <w:tmpl w:val="FB50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22EB8"/>
    <w:multiLevelType w:val="hybridMultilevel"/>
    <w:tmpl w:val="FCEA65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F24E5F"/>
    <w:multiLevelType w:val="multilevel"/>
    <w:tmpl w:val="50C2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753A6E"/>
    <w:multiLevelType w:val="multilevel"/>
    <w:tmpl w:val="50C2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9B73BE"/>
    <w:multiLevelType w:val="multilevel"/>
    <w:tmpl w:val="50C2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5319E0"/>
    <w:multiLevelType w:val="multilevel"/>
    <w:tmpl w:val="50C2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4099A"/>
    <w:multiLevelType w:val="hybridMultilevel"/>
    <w:tmpl w:val="E4A413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CE3235"/>
    <w:multiLevelType w:val="multilevel"/>
    <w:tmpl w:val="50C2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277C2"/>
    <w:multiLevelType w:val="multilevel"/>
    <w:tmpl w:val="50C2A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775136"/>
    <w:multiLevelType w:val="multilevel"/>
    <w:tmpl w:val="A33CC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B30A03"/>
    <w:multiLevelType w:val="multilevel"/>
    <w:tmpl w:val="9A9A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754DB"/>
    <w:multiLevelType w:val="multilevel"/>
    <w:tmpl w:val="1AD0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361A6F"/>
    <w:multiLevelType w:val="multilevel"/>
    <w:tmpl w:val="744CE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A91AC5"/>
    <w:multiLevelType w:val="multilevel"/>
    <w:tmpl w:val="65B06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6259C1"/>
    <w:multiLevelType w:val="multilevel"/>
    <w:tmpl w:val="37AE9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7348BF"/>
    <w:multiLevelType w:val="multilevel"/>
    <w:tmpl w:val="36328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90643F"/>
    <w:multiLevelType w:val="multilevel"/>
    <w:tmpl w:val="47B2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0D0672"/>
    <w:multiLevelType w:val="multilevel"/>
    <w:tmpl w:val="E6888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AD7722"/>
    <w:multiLevelType w:val="multilevel"/>
    <w:tmpl w:val="3CAC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537633">
    <w:abstractNumId w:val="8"/>
  </w:num>
  <w:num w:numId="2" w16cid:durableId="396127849">
    <w:abstractNumId w:val="6"/>
  </w:num>
  <w:num w:numId="3" w16cid:durableId="1405764622">
    <w:abstractNumId w:val="5"/>
  </w:num>
  <w:num w:numId="4" w16cid:durableId="598804305">
    <w:abstractNumId w:val="4"/>
  </w:num>
  <w:num w:numId="5" w16cid:durableId="1076903964">
    <w:abstractNumId w:val="7"/>
  </w:num>
  <w:num w:numId="6" w16cid:durableId="1967857255">
    <w:abstractNumId w:val="3"/>
  </w:num>
  <w:num w:numId="7" w16cid:durableId="838546999">
    <w:abstractNumId w:val="2"/>
  </w:num>
  <w:num w:numId="8" w16cid:durableId="211696317">
    <w:abstractNumId w:val="1"/>
  </w:num>
  <w:num w:numId="9" w16cid:durableId="768238929">
    <w:abstractNumId w:val="0"/>
  </w:num>
  <w:num w:numId="10" w16cid:durableId="2112969236">
    <w:abstractNumId w:val="21"/>
  </w:num>
  <w:num w:numId="11" w16cid:durableId="90660145">
    <w:abstractNumId w:val="27"/>
  </w:num>
  <w:num w:numId="12" w16cid:durableId="1684092694">
    <w:abstractNumId w:val="25"/>
  </w:num>
  <w:num w:numId="13" w16cid:durableId="949314245">
    <w:abstractNumId w:val="26"/>
  </w:num>
  <w:num w:numId="14" w16cid:durableId="1502157627">
    <w:abstractNumId w:val="29"/>
  </w:num>
  <w:num w:numId="15" w16cid:durableId="1937060696">
    <w:abstractNumId w:val="22"/>
  </w:num>
  <w:num w:numId="16" w16cid:durableId="2142726678">
    <w:abstractNumId w:val="31"/>
  </w:num>
  <w:num w:numId="17" w16cid:durableId="287705625">
    <w:abstractNumId w:val="9"/>
  </w:num>
  <w:num w:numId="18" w16cid:durableId="278529878">
    <w:abstractNumId w:val="16"/>
  </w:num>
  <w:num w:numId="19" w16cid:durableId="929653660">
    <w:abstractNumId w:val="17"/>
  </w:num>
  <w:num w:numId="20" w16cid:durableId="1389912324">
    <w:abstractNumId w:val="15"/>
  </w:num>
  <w:num w:numId="21" w16cid:durableId="704447325">
    <w:abstractNumId w:val="18"/>
  </w:num>
  <w:num w:numId="22" w16cid:durableId="1731146783">
    <w:abstractNumId w:val="20"/>
  </w:num>
  <w:num w:numId="23" w16cid:durableId="1339652343">
    <w:abstractNumId w:val="24"/>
  </w:num>
  <w:num w:numId="24" w16cid:durableId="1066606250">
    <w:abstractNumId w:val="23"/>
  </w:num>
  <w:num w:numId="25" w16cid:durableId="261841284">
    <w:abstractNumId w:val="19"/>
  </w:num>
  <w:num w:numId="26" w16cid:durableId="1777555787">
    <w:abstractNumId w:val="10"/>
  </w:num>
  <w:num w:numId="27" w16cid:durableId="1112935871">
    <w:abstractNumId w:val="14"/>
  </w:num>
  <w:num w:numId="28" w16cid:durableId="1463575277">
    <w:abstractNumId w:val="13"/>
  </w:num>
  <w:num w:numId="29" w16cid:durableId="292904282">
    <w:abstractNumId w:val="12"/>
  </w:num>
  <w:num w:numId="30" w16cid:durableId="809322658">
    <w:abstractNumId w:val="30"/>
  </w:num>
  <w:num w:numId="31" w16cid:durableId="7297501">
    <w:abstractNumId w:val="11"/>
  </w:num>
  <w:num w:numId="32" w16cid:durableId="75610009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6E6A"/>
    <w:rsid w:val="0006063C"/>
    <w:rsid w:val="00122196"/>
    <w:rsid w:val="0015074B"/>
    <w:rsid w:val="00152DB5"/>
    <w:rsid w:val="00184FF1"/>
    <w:rsid w:val="001B17A6"/>
    <w:rsid w:val="001E4A76"/>
    <w:rsid w:val="00200BF0"/>
    <w:rsid w:val="0029639D"/>
    <w:rsid w:val="003239B8"/>
    <w:rsid w:val="00326F90"/>
    <w:rsid w:val="003356DE"/>
    <w:rsid w:val="003B2A05"/>
    <w:rsid w:val="003E63EE"/>
    <w:rsid w:val="003F3B41"/>
    <w:rsid w:val="004A6ADB"/>
    <w:rsid w:val="006A2FB7"/>
    <w:rsid w:val="006D6A47"/>
    <w:rsid w:val="006F3800"/>
    <w:rsid w:val="00703F8C"/>
    <w:rsid w:val="007521AB"/>
    <w:rsid w:val="00786EE0"/>
    <w:rsid w:val="00795FEF"/>
    <w:rsid w:val="007A583B"/>
    <w:rsid w:val="00804984"/>
    <w:rsid w:val="00827859"/>
    <w:rsid w:val="00861A39"/>
    <w:rsid w:val="008945B1"/>
    <w:rsid w:val="008A7604"/>
    <w:rsid w:val="008D7B4D"/>
    <w:rsid w:val="008F6B7C"/>
    <w:rsid w:val="009C67F6"/>
    <w:rsid w:val="00A04A3B"/>
    <w:rsid w:val="00A22D5B"/>
    <w:rsid w:val="00AA1D8D"/>
    <w:rsid w:val="00AF67BE"/>
    <w:rsid w:val="00B018DD"/>
    <w:rsid w:val="00B302A0"/>
    <w:rsid w:val="00B47730"/>
    <w:rsid w:val="00BA03B0"/>
    <w:rsid w:val="00BE5FF8"/>
    <w:rsid w:val="00C1059C"/>
    <w:rsid w:val="00C236D5"/>
    <w:rsid w:val="00C46573"/>
    <w:rsid w:val="00CA4254"/>
    <w:rsid w:val="00CB0664"/>
    <w:rsid w:val="00CB06B4"/>
    <w:rsid w:val="00CD712D"/>
    <w:rsid w:val="00D561DA"/>
    <w:rsid w:val="00DA5E5A"/>
    <w:rsid w:val="00DB0C23"/>
    <w:rsid w:val="00E431CC"/>
    <w:rsid w:val="00E8326F"/>
    <w:rsid w:val="00EA1D06"/>
    <w:rsid w:val="00F03927"/>
    <w:rsid w:val="00F964A8"/>
    <w:rsid w:val="00FC497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1FF28E"/>
  <w14:defaultImageDpi w14:val="300"/>
  <w15:docId w15:val="{19BBD4E9-2D5F-4CAE-B083-1519FFA4D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46573"/>
    <w:rPr>
      <w:color w:val="0000FF" w:themeColor="hyperlink"/>
      <w:u w:val="single"/>
    </w:rPr>
  </w:style>
  <w:style w:type="character" w:styleId="UnresolvedMention">
    <w:name w:val="Unresolved Mention"/>
    <w:basedOn w:val="DefaultParagraphFont"/>
    <w:uiPriority w:val="99"/>
    <w:semiHidden/>
    <w:unhideWhenUsed/>
    <w:rsid w:val="00C46573"/>
    <w:rPr>
      <w:color w:val="605E5C"/>
      <w:shd w:val="clear" w:color="auto" w:fill="E1DFDD"/>
    </w:rPr>
  </w:style>
  <w:style w:type="paragraph" w:styleId="NormalWeb">
    <w:name w:val="Normal (Web)"/>
    <w:basedOn w:val="Normal"/>
    <w:uiPriority w:val="99"/>
    <w:semiHidden/>
    <w:unhideWhenUsed/>
    <w:rsid w:val="00F03927"/>
    <w:pPr>
      <w:spacing w:before="100" w:beforeAutospacing="1" w:after="100" w:afterAutospacing="1" w:line="240" w:lineRule="auto"/>
    </w:pPr>
    <w:rPr>
      <w:rFonts w:ascii="Times New Roman" w:eastAsia="Times New Roman" w:hAnsi="Times New Roman" w:cs="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13162">
      <w:bodyDiv w:val="1"/>
      <w:marLeft w:val="0"/>
      <w:marRight w:val="0"/>
      <w:marTop w:val="0"/>
      <w:marBottom w:val="0"/>
      <w:divBdr>
        <w:top w:val="none" w:sz="0" w:space="0" w:color="auto"/>
        <w:left w:val="none" w:sz="0" w:space="0" w:color="auto"/>
        <w:bottom w:val="none" w:sz="0" w:space="0" w:color="auto"/>
        <w:right w:val="none" w:sz="0" w:space="0" w:color="auto"/>
      </w:divBdr>
    </w:div>
    <w:div w:id="206112789">
      <w:bodyDiv w:val="1"/>
      <w:marLeft w:val="0"/>
      <w:marRight w:val="0"/>
      <w:marTop w:val="0"/>
      <w:marBottom w:val="0"/>
      <w:divBdr>
        <w:top w:val="none" w:sz="0" w:space="0" w:color="auto"/>
        <w:left w:val="none" w:sz="0" w:space="0" w:color="auto"/>
        <w:bottom w:val="none" w:sz="0" w:space="0" w:color="auto"/>
        <w:right w:val="none" w:sz="0" w:space="0" w:color="auto"/>
      </w:divBdr>
    </w:div>
    <w:div w:id="236402382">
      <w:bodyDiv w:val="1"/>
      <w:marLeft w:val="0"/>
      <w:marRight w:val="0"/>
      <w:marTop w:val="0"/>
      <w:marBottom w:val="0"/>
      <w:divBdr>
        <w:top w:val="none" w:sz="0" w:space="0" w:color="auto"/>
        <w:left w:val="none" w:sz="0" w:space="0" w:color="auto"/>
        <w:bottom w:val="none" w:sz="0" w:space="0" w:color="auto"/>
        <w:right w:val="none" w:sz="0" w:space="0" w:color="auto"/>
      </w:divBdr>
    </w:div>
    <w:div w:id="277373839">
      <w:bodyDiv w:val="1"/>
      <w:marLeft w:val="0"/>
      <w:marRight w:val="0"/>
      <w:marTop w:val="0"/>
      <w:marBottom w:val="0"/>
      <w:divBdr>
        <w:top w:val="none" w:sz="0" w:space="0" w:color="auto"/>
        <w:left w:val="none" w:sz="0" w:space="0" w:color="auto"/>
        <w:bottom w:val="none" w:sz="0" w:space="0" w:color="auto"/>
        <w:right w:val="none" w:sz="0" w:space="0" w:color="auto"/>
      </w:divBdr>
    </w:div>
    <w:div w:id="333919359">
      <w:bodyDiv w:val="1"/>
      <w:marLeft w:val="0"/>
      <w:marRight w:val="0"/>
      <w:marTop w:val="0"/>
      <w:marBottom w:val="0"/>
      <w:divBdr>
        <w:top w:val="none" w:sz="0" w:space="0" w:color="auto"/>
        <w:left w:val="none" w:sz="0" w:space="0" w:color="auto"/>
        <w:bottom w:val="none" w:sz="0" w:space="0" w:color="auto"/>
        <w:right w:val="none" w:sz="0" w:space="0" w:color="auto"/>
      </w:divBdr>
    </w:div>
    <w:div w:id="355157297">
      <w:bodyDiv w:val="1"/>
      <w:marLeft w:val="0"/>
      <w:marRight w:val="0"/>
      <w:marTop w:val="0"/>
      <w:marBottom w:val="0"/>
      <w:divBdr>
        <w:top w:val="none" w:sz="0" w:space="0" w:color="auto"/>
        <w:left w:val="none" w:sz="0" w:space="0" w:color="auto"/>
        <w:bottom w:val="none" w:sz="0" w:space="0" w:color="auto"/>
        <w:right w:val="none" w:sz="0" w:space="0" w:color="auto"/>
      </w:divBdr>
    </w:div>
    <w:div w:id="425882918">
      <w:bodyDiv w:val="1"/>
      <w:marLeft w:val="0"/>
      <w:marRight w:val="0"/>
      <w:marTop w:val="0"/>
      <w:marBottom w:val="0"/>
      <w:divBdr>
        <w:top w:val="none" w:sz="0" w:space="0" w:color="auto"/>
        <w:left w:val="none" w:sz="0" w:space="0" w:color="auto"/>
        <w:bottom w:val="none" w:sz="0" w:space="0" w:color="auto"/>
        <w:right w:val="none" w:sz="0" w:space="0" w:color="auto"/>
      </w:divBdr>
    </w:div>
    <w:div w:id="453140805">
      <w:bodyDiv w:val="1"/>
      <w:marLeft w:val="0"/>
      <w:marRight w:val="0"/>
      <w:marTop w:val="0"/>
      <w:marBottom w:val="0"/>
      <w:divBdr>
        <w:top w:val="none" w:sz="0" w:space="0" w:color="auto"/>
        <w:left w:val="none" w:sz="0" w:space="0" w:color="auto"/>
        <w:bottom w:val="none" w:sz="0" w:space="0" w:color="auto"/>
        <w:right w:val="none" w:sz="0" w:space="0" w:color="auto"/>
      </w:divBdr>
    </w:div>
    <w:div w:id="694041992">
      <w:bodyDiv w:val="1"/>
      <w:marLeft w:val="0"/>
      <w:marRight w:val="0"/>
      <w:marTop w:val="0"/>
      <w:marBottom w:val="0"/>
      <w:divBdr>
        <w:top w:val="none" w:sz="0" w:space="0" w:color="auto"/>
        <w:left w:val="none" w:sz="0" w:space="0" w:color="auto"/>
        <w:bottom w:val="none" w:sz="0" w:space="0" w:color="auto"/>
        <w:right w:val="none" w:sz="0" w:space="0" w:color="auto"/>
      </w:divBdr>
    </w:div>
    <w:div w:id="915552078">
      <w:bodyDiv w:val="1"/>
      <w:marLeft w:val="0"/>
      <w:marRight w:val="0"/>
      <w:marTop w:val="0"/>
      <w:marBottom w:val="0"/>
      <w:divBdr>
        <w:top w:val="none" w:sz="0" w:space="0" w:color="auto"/>
        <w:left w:val="none" w:sz="0" w:space="0" w:color="auto"/>
        <w:bottom w:val="none" w:sz="0" w:space="0" w:color="auto"/>
        <w:right w:val="none" w:sz="0" w:space="0" w:color="auto"/>
      </w:divBdr>
    </w:div>
    <w:div w:id="964579648">
      <w:bodyDiv w:val="1"/>
      <w:marLeft w:val="0"/>
      <w:marRight w:val="0"/>
      <w:marTop w:val="0"/>
      <w:marBottom w:val="0"/>
      <w:divBdr>
        <w:top w:val="none" w:sz="0" w:space="0" w:color="auto"/>
        <w:left w:val="none" w:sz="0" w:space="0" w:color="auto"/>
        <w:bottom w:val="none" w:sz="0" w:space="0" w:color="auto"/>
        <w:right w:val="none" w:sz="0" w:space="0" w:color="auto"/>
      </w:divBdr>
    </w:div>
    <w:div w:id="1296447682">
      <w:bodyDiv w:val="1"/>
      <w:marLeft w:val="0"/>
      <w:marRight w:val="0"/>
      <w:marTop w:val="0"/>
      <w:marBottom w:val="0"/>
      <w:divBdr>
        <w:top w:val="none" w:sz="0" w:space="0" w:color="auto"/>
        <w:left w:val="none" w:sz="0" w:space="0" w:color="auto"/>
        <w:bottom w:val="none" w:sz="0" w:space="0" w:color="auto"/>
        <w:right w:val="none" w:sz="0" w:space="0" w:color="auto"/>
      </w:divBdr>
    </w:div>
    <w:div w:id="1304043137">
      <w:bodyDiv w:val="1"/>
      <w:marLeft w:val="0"/>
      <w:marRight w:val="0"/>
      <w:marTop w:val="0"/>
      <w:marBottom w:val="0"/>
      <w:divBdr>
        <w:top w:val="none" w:sz="0" w:space="0" w:color="auto"/>
        <w:left w:val="none" w:sz="0" w:space="0" w:color="auto"/>
        <w:bottom w:val="none" w:sz="0" w:space="0" w:color="auto"/>
        <w:right w:val="none" w:sz="0" w:space="0" w:color="auto"/>
      </w:divBdr>
    </w:div>
    <w:div w:id="1312248501">
      <w:bodyDiv w:val="1"/>
      <w:marLeft w:val="0"/>
      <w:marRight w:val="0"/>
      <w:marTop w:val="0"/>
      <w:marBottom w:val="0"/>
      <w:divBdr>
        <w:top w:val="none" w:sz="0" w:space="0" w:color="auto"/>
        <w:left w:val="none" w:sz="0" w:space="0" w:color="auto"/>
        <w:bottom w:val="none" w:sz="0" w:space="0" w:color="auto"/>
        <w:right w:val="none" w:sz="0" w:space="0" w:color="auto"/>
      </w:divBdr>
    </w:div>
    <w:div w:id="1509178945">
      <w:bodyDiv w:val="1"/>
      <w:marLeft w:val="0"/>
      <w:marRight w:val="0"/>
      <w:marTop w:val="0"/>
      <w:marBottom w:val="0"/>
      <w:divBdr>
        <w:top w:val="none" w:sz="0" w:space="0" w:color="auto"/>
        <w:left w:val="none" w:sz="0" w:space="0" w:color="auto"/>
        <w:bottom w:val="none" w:sz="0" w:space="0" w:color="auto"/>
        <w:right w:val="none" w:sz="0" w:space="0" w:color="auto"/>
      </w:divBdr>
    </w:div>
    <w:div w:id="1523084339">
      <w:bodyDiv w:val="1"/>
      <w:marLeft w:val="0"/>
      <w:marRight w:val="0"/>
      <w:marTop w:val="0"/>
      <w:marBottom w:val="0"/>
      <w:divBdr>
        <w:top w:val="none" w:sz="0" w:space="0" w:color="auto"/>
        <w:left w:val="none" w:sz="0" w:space="0" w:color="auto"/>
        <w:bottom w:val="none" w:sz="0" w:space="0" w:color="auto"/>
        <w:right w:val="none" w:sz="0" w:space="0" w:color="auto"/>
      </w:divBdr>
    </w:div>
    <w:div w:id="1524594645">
      <w:bodyDiv w:val="1"/>
      <w:marLeft w:val="0"/>
      <w:marRight w:val="0"/>
      <w:marTop w:val="0"/>
      <w:marBottom w:val="0"/>
      <w:divBdr>
        <w:top w:val="none" w:sz="0" w:space="0" w:color="auto"/>
        <w:left w:val="none" w:sz="0" w:space="0" w:color="auto"/>
        <w:bottom w:val="none" w:sz="0" w:space="0" w:color="auto"/>
        <w:right w:val="none" w:sz="0" w:space="0" w:color="auto"/>
      </w:divBdr>
    </w:div>
    <w:div w:id="1544318748">
      <w:bodyDiv w:val="1"/>
      <w:marLeft w:val="0"/>
      <w:marRight w:val="0"/>
      <w:marTop w:val="0"/>
      <w:marBottom w:val="0"/>
      <w:divBdr>
        <w:top w:val="none" w:sz="0" w:space="0" w:color="auto"/>
        <w:left w:val="none" w:sz="0" w:space="0" w:color="auto"/>
        <w:bottom w:val="none" w:sz="0" w:space="0" w:color="auto"/>
        <w:right w:val="none" w:sz="0" w:space="0" w:color="auto"/>
      </w:divBdr>
    </w:div>
    <w:div w:id="1601453730">
      <w:bodyDiv w:val="1"/>
      <w:marLeft w:val="0"/>
      <w:marRight w:val="0"/>
      <w:marTop w:val="0"/>
      <w:marBottom w:val="0"/>
      <w:divBdr>
        <w:top w:val="none" w:sz="0" w:space="0" w:color="auto"/>
        <w:left w:val="none" w:sz="0" w:space="0" w:color="auto"/>
        <w:bottom w:val="none" w:sz="0" w:space="0" w:color="auto"/>
        <w:right w:val="none" w:sz="0" w:space="0" w:color="auto"/>
      </w:divBdr>
    </w:div>
    <w:div w:id="1720469179">
      <w:bodyDiv w:val="1"/>
      <w:marLeft w:val="0"/>
      <w:marRight w:val="0"/>
      <w:marTop w:val="0"/>
      <w:marBottom w:val="0"/>
      <w:divBdr>
        <w:top w:val="none" w:sz="0" w:space="0" w:color="auto"/>
        <w:left w:val="none" w:sz="0" w:space="0" w:color="auto"/>
        <w:bottom w:val="none" w:sz="0" w:space="0" w:color="auto"/>
        <w:right w:val="none" w:sz="0" w:space="0" w:color="auto"/>
      </w:divBdr>
    </w:div>
    <w:div w:id="1726563963">
      <w:bodyDiv w:val="1"/>
      <w:marLeft w:val="0"/>
      <w:marRight w:val="0"/>
      <w:marTop w:val="0"/>
      <w:marBottom w:val="0"/>
      <w:divBdr>
        <w:top w:val="none" w:sz="0" w:space="0" w:color="auto"/>
        <w:left w:val="none" w:sz="0" w:space="0" w:color="auto"/>
        <w:bottom w:val="none" w:sz="0" w:space="0" w:color="auto"/>
        <w:right w:val="none" w:sz="0" w:space="0" w:color="auto"/>
      </w:divBdr>
    </w:div>
    <w:div w:id="1768691295">
      <w:bodyDiv w:val="1"/>
      <w:marLeft w:val="0"/>
      <w:marRight w:val="0"/>
      <w:marTop w:val="0"/>
      <w:marBottom w:val="0"/>
      <w:divBdr>
        <w:top w:val="none" w:sz="0" w:space="0" w:color="auto"/>
        <w:left w:val="none" w:sz="0" w:space="0" w:color="auto"/>
        <w:bottom w:val="none" w:sz="0" w:space="0" w:color="auto"/>
        <w:right w:val="none" w:sz="0" w:space="0" w:color="auto"/>
      </w:divBdr>
    </w:div>
    <w:div w:id="1898659234">
      <w:bodyDiv w:val="1"/>
      <w:marLeft w:val="0"/>
      <w:marRight w:val="0"/>
      <w:marTop w:val="0"/>
      <w:marBottom w:val="0"/>
      <w:divBdr>
        <w:top w:val="none" w:sz="0" w:space="0" w:color="auto"/>
        <w:left w:val="none" w:sz="0" w:space="0" w:color="auto"/>
        <w:bottom w:val="none" w:sz="0" w:space="0" w:color="auto"/>
        <w:right w:val="none" w:sz="0" w:space="0" w:color="auto"/>
      </w:divBdr>
    </w:div>
    <w:div w:id="1937013267">
      <w:bodyDiv w:val="1"/>
      <w:marLeft w:val="0"/>
      <w:marRight w:val="0"/>
      <w:marTop w:val="0"/>
      <w:marBottom w:val="0"/>
      <w:divBdr>
        <w:top w:val="none" w:sz="0" w:space="0" w:color="auto"/>
        <w:left w:val="none" w:sz="0" w:space="0" w:color="auto"/>
        <w:bottom w:val="none" w:sz="0" w:space="0" w:color="auto"/>
        <w:right w:val="none" w:sz="0" w:space="0" w:color="auto"/>
      </w:divBdr>
    </w:div>
    <w:div w:id="21040647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ariosavil1905@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mailto:support@uptrail.co.uk"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pport@uptrail.co.uk"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12</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savil rosario</cp:lastModifiedBy>
  <cp:revision>31</cp:revision>
  <dcterms:created xsi:type="dcterms:W3CDTF">2025-07-05T13:17:00Z</dcterms:created>
  <dcterms:modified xsi:type="dcterms:W3CDTF">2025-07-09T04:00:00Z</dcterms:modified>
  <cp:category/>
</cp:coreProperties>
</file>